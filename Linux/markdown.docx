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markdown-testing"/>
      <w:r>
        <w:t>MARKDOWN TESTING</w:t>
      </w:r>
    </w:p>
    <w:p>
      <w:r>
        <w:t xml:space="preserve">Najprej nekaj besedila, da vidimo kako se to vidi… Ok. Tale beseda naj bi bila </w:t>
      </w:r>
      <w:r>
        <w:rPr>
          <w:b/>
          <w:bCs/>
        </w:rPr>
        <w:t>BOLD</w:t>
      </w:r>
      <w:r>
        <w:t xml:space="preserve"> ali </w:t>
      </w:r>
      <w:r>
        <w:rPr>
          <w:b/>
          <w:bCs/>
        </w:rPr>
        <w:t>bold</w:t>
      </w:r>
      <w:r>
        <w:t xml:space="preserve">, nato pa še nekaj v </w:t>
      </w:r>
      <w:r>
        <w:rPr>
          <w:i/>
          <w:iCs/>
        </w:rPr>
        <w:t>Italic</w:t>
      </w:r>
      <w:r>
        <w:t xml:space="preserve"> in še </w:t>
      </w:r>
      <w:r>
        <w:rPr>
          <w:vertAlign w:val="subscript"/>
        </w:rPr>
        <w:t>underline</w:t>
      </w:r>
      <w:r>
        <w:t>.</w:t>
      </w:r>
    </w:p>
    <w:p>
      <w:pPr>
        <w:pStyle w:val="3"/>
      </w:pPr>
      <w:bookmarkStart w:id="1" w:name="seznami"/>
      <w:r>
        <w:t>SEZNAMI</w:t>
      </w:r>
    </w:p>
    <w:p>
      <w:pPr>
        <w:numPr>
          <w:ilvl w:val="0"/>
          <w:numId w:val="12"/>
        </w:numPr>
      </w:pPr>
      <w:r>
        <w:t>Element 1</w:t>
      </w:r>
      <w:bookmarkStart w:id="12" w:name="_GoBack"/>
      <w:bookmarkEnd w:id="12"/>
    </w:p>
    <w:p>
      <w:pPr>
        <w:numPr>
          <w:ilvl w:val="0"/>
          <w:numId w:val="12"/>
        </w:numPr>
      </w:pPr>
      <w:r>
        <w:t>element 2</w:t>
      </w:r>
    </w:p>
    <w:p>
      <w:pPr>
        <w:numPr>
          <w:ilvl w:val="0"/>
          <w:numId w:val="12"/>
        </w:numPr>
      </w:pPr>
      <w:r>
        <w:t>element 3.</w:t>
      </w:r>
    </w:p>
    <w:p>
      <w:pPr>
        <w:numPr>
          <w:ilvl w:val="0"/>
          <w:numId w:val="13"/>
        </w:numPr>
      </w:pPr>
      <w:r>
        <w:t>element 1,</w:t>
      </w:r>
    </w:p>
    <w:p>
      <w:pPr>
        <w:numPr>
          <w:ilvl w:val="0"/>
          <w:numId w:val="13"/>
        </w:numPr>
      </w:pPr>
      <w:r>
        <w:t>element 2,</w:t>
      </w:r>
    </w:p>
    <w:p>
      <w:pPr>
        <w:numPr>
          <w:ilvl w:val="0"/>
          <w:numId w:val="13"/>
        </w:numPr>
      </w:pPr>
      <w:r>
        <w:t>element 3.</w:t>
      </w:r>
    </w:p>
    <w:p>
      <w:r>
        <w:t>[ ] element 1,</w:t>
      </w:r>
      <w:r>
        <w:br w:type="textWrapping"/>
      </w:r>
      <w:r>
        <w:t>[] element 2</w:t>
      </w:r>
      <w:r>
        <w:br w:type="textWrapping"/>
      </w:r>
      <w:r>
        <w:t>[x] označen element</w:t>
      </w:r>
    </w:p>
    <w:p>
      <w:pPr>
        <w:pStyle w:val="15"/>
      </w:pPr>
      <w:r>
        <w:t>V VIM lahko števne elemente, ki jih označimo, avtomatsko povečamo s C-a in zmanjšamo s C-x.</w:t>
      </w:r>
    </w:p>
    <w:bookmarkEnd w:id="1"/>
    <w:p>
      <w:pPr>
        <w:pStyle w:val="3"/>
      </w:pPr>
      <w:bookmarkStart w:id="2" w:name="komentarji-in-citati"/>
      <w:r>
        <w:t>KOMENTARJI IN CITATI</w:t>
      </w:r>
    </w:p>
    <w:p>
      <w:pPr>
        <w:pStyle w:val="14"/>
      </w:pPr>
      <w:r>
        <w:t>To pa je lahko komentar ali citat neke osebe.</w:t>
      </w:r>
      <w:r>
        <w:br w:type="textWrapping"/>
      </w:r>
      <w:r>
        <w:t>- Tomaž Kušar -</w:t>
      </w:r>
    </w:p>
    <w:bookmarkEnd w:id="2"/>
    <w:p>
      <w:pPr>
        <w:pStyle w:val="3"/>
      </w:pPr>
      <w:bookmarkStart w:id="3" w:name="vstavljanje-opomb"/>
      <w:r>
        <w:t>VSTAVLJANJE OPOMB</w:t>
      </w:r>
    </w:p>
    <w:p>
      <w:r>
        <w:t>V besedilo lahko vstavljamo tudi opombe</w:t>
      </w:r>
      <w:r>
        <w:footnoteReference w:id="0"/>
      </w:r>
      <w:r>
        <w:t>. Opombe so koristne v besedilnih dokumentih, ker omogočajo hiter in enostaven dostop do ključnih informacij. Več informacij</w:t>
      </w:r>
      <w:r>
        <w:footnoteReference w:id="1"/>
      </w:r>
      <w:r>
        <w:t xml:space="preserve"> pa lahko opišete spodaj.</w:t>
      </w:r>
    </w:p>
    <w:bookmarkEnd w:id="3"/>
    <w:p>
      <w:pPr>
        <w:pStyle w:val="3"/>
      </w:pPr>
      <w:bookmarkStart w:id="4" w:name="tabele"/>
      <w:r>
        <w:t>TABELE</w:t>
      </w:r>
    </w:p>
    <w:p>
      <w:r>
        <w:t>Primer tabele. {#tbl:TblExmpl}</w:t>
      </w:r>
    </w:p>
    <w:tbl>
      <w:tblPr>
        <w:tblStyle w:val="12"/>
        <w:tblW w:w="0" w:type="auto"/>
        <w:tblCaption w:val="Primer tabele. {#tbl:TblExmpl}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jc w:val="center"/>
            </w:pPr>
            <w:r>
              <w:t>Stolpec1</w:t>
            </w:r>
          </w:p>
        </w:tc>
        <w:tc>
          <w:p>
            <w:pPr>
              <w:jc w:val="center"/>
            </w:pPr>
            <w:r>
              <w:t>Stolpec2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center"/>
            </w:pPr>
            <w:r>
              <w:t>Vrstica1</w:t>
            </w:r>
          </w:p>
        </w:tc>
        <w:tc>
          <w:p>
            <w:pPr>
              <w:jc w:val="center"/>
            </w:pPr>
            <w:r>
              <w:t>Vrstica1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center"/>
            </w:pPr>
            <w:r>
              <w:t>Vrstica2</w:t>
            </w:r>
          </w:p>
        </w:tc>
        <w:tc>
          <w:p>
            <w:pPr>
              <w:jc w:val="center"/>
            </w:pPr>
            <w:r>
              <w:t>Vrstica2</w:t>
            </w:r>
          </w:p>
        </w:tc>
      </w:tr>
      <w:bookmarkEnd w:id="4"/>
    </w:tbl>
    <w:p>
      <w:pPr>
        <w:pStyle w:val="3"/>
      </w:pPr>
      <w:bookmarkStart w:id="5" w:name="enačbe"/>
      <w:r>
        <w:t>ENAČBE</w:t>
      </w:r>
    </w:p>
    <w:p>
      <w:r>
        <w:t xml:space="preserve">Lahko pišemo enačbe v vrstičnem načinu </w:t>
      </w:r>
      <m:oMath>
        <m:r>
          <m:rPr/>
          <m:t>to</m:t>
        </m:r>
        <m:r>
          <m:rPr>
            <m:sty m:val="p"/>
          </m:rPr>
          <m:t>=</m:t>
        </m:r>
        <m:r>
          <m:rPr/>
          <m:t>Vrsticni</m:t>
        </m:r>
        <m:r>
          <m:rPr>
            <m:sty m:val="p"/>
          </m:rPr>
          <m:t>∗</m:t>
        </m:r>
        <m:r>
          <m:rPr/>
          <m:t>nacin</m:t>
        </m:r>
      </m:oMath>
    </w:p>
    <w:p>
      <w:pPr>
        <w:pStyle w:val="15"/>
      </w:pPr>
      <w:r>
        <w:t>Ali pa enačbo napišemo v svoji vrstici tako kot na primer za izračun volumna nekega valja z radijem r in višino h:</w:t>
      </w:r>
    </w:p>
    <w:p>
      <w:pPr>
        <w:pStyle w:val="15"/>
      </w:pPr>
      <m:oMathPara>
        <m:oMathParaPr>
          <m:jc m:val="center"/>
        </m:oMathParaPr>
        <m:oMath>
          <m:r>
            <m:rPr/>
            <m:t>V</m:t>
          </m:r>
          <m:r>
            <m:rPr>
              <m:sty m:val="p"/>
            </m:rPr>
            <m:t>=</m:t>
          </m:r>
          <m:r>
            <m:rPr/>
            <m:t>π</m:t>
          </m:r>
          <m:r>
            <m:rPr>
              <m:sty m:val="p"/>
            </m:rPr>
            <m:t>∗</m:t>
          </m:r>
          <m:sSup>
            <m:sSupPr/>
            <m:e>
              <m:r>
                <m:rPr/>
                <m:t>r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∗</m:t>
          </m:r>
          <m:r>
            <m:rPr/>
            <m:t>ℎ</m:t>
          </m:r>
        </m:oMath>
      </m:oMathPara>
    </w:p>
    <w:p>
      <w:r>
        <w:t>{#eq:vol_valja}</w:t>
      </w:r>
    </w:p>
    <w:p>
      <w:pPr>
        <w:pStyle w:val="15"/>
      </w:pPr>
      <w:r>
        <w:t>in se seveda lahko na to enačbo tudi sklicujemo z referenco [@eq:vol_valja].</w:t>
      </w:r>
    </w:p>
    <w:bookmarkEnd w:id="5"/>
    <w:p>
      <w:pPr>
        <w:pStyle w:val="3"/>
      </w:pPr>
      <w:bookmarkStart w:id="6" w:name="linki"/>
      <w:r>
        <w:t>LINKI</w:t>
      </w:r>
    </w:p>
    <w:p>
      <w:r>
        <w:t>Na datoteke se lahko sklicujemo s povezavami, na primer takole:</w:t>
      </w:r>
    </w:p>
    <w:p>
      <w:pPr>
        <w:pStyle w:val="15"/>
      </w:pPr>
      <w:r>
        <w:fldChar w:fldCharType="begin"/>
      </w:r>
      <w:r>
        <w:instrText xml:space="preserve"> HYPERLINK "./vim-wiki.md" \h </w:instrText>
      </w:r>
      <w:r>
        <w:fldChar w:fldCharType="separate"/>
      </w:r>
      <w:r>
        <w:t>dokument</w:t>
      </w:r>
      <w:r>
        <w:fldChar w:fldCharType="end"/>
      </w:r>
    </w:p>
    <w:p>
      <w:pPr>
        <w:pStyle w:val="15"/>
      </w:pPr>
      <w:r>
        <w:t>Če se s kurzorjem postavimo na povezavo in pritisnemo</w:t>
      </w:r>
    </w:p>
    <w:p>
      <w:pPr>
        <w:pStyle w:val="140"/>
      </w:pPr>
      <w:r>
        <w:t>gf</w:t>
      </w:r>
    </w:p>
    <w:p>
      <w:r>
        <w:t xml:space="preserve">bo </w:t>
      </w:r>
      <w:r>
        <w:rPr>
          <w:b/>
          <w:bCs/>
        </w:rPr>
        <w:t>VIM</w:t>
      </w:r>
      <w:r>
        <w:t xml:space="preserve"> sledil temu dokumentu in ga skušal odpreti.</w:t>
      </w:r>
    </w:p>
    <w:bookmarkEnd w:id="6"/>
    <w:p>
      <w:pPr>
        <w:pStyle w:val="3"/>
      </w:pPr>
      <w:bookmarkStart w:id="7" w:name="vstavljanje-slik"/>
      <w:r>
        <w:t>VSTAVLJANJE SLIK</w:t>
      </w:r>
    </w:p>
    <w:p>
      <w:r>
        <w:t xml:space="preserve">Na sliko pa se lahko sklicujemo takole [@fig:sklic_na_sliko] </w:t>
      </w:r>
    </w:p>
    <w:p>
      <w:pPr>
        <w:pStyle w:val="15"/>
      </w:pPr>
      <w:r>
        <w:t>z latex kodo pa lahko sliko vstavimo takole:</w:t>
      </w:r>
    </w:p>
    <w:p>
      <w:pPr>
        <w:pStyle w:val="15"/>
      </w:pPr>
      <w:r>
        <w:t>Z vstavljanjem slike z latex kodo sem imel probleme, ker v templatu eisvogel.latex ni bilo vstavljenega \package{graphicx}. Zato sem ga vstavil kar brez kakšnega pogoja.</w:t>
      </w:r>
    </w:p>
    <w:bookmarkEnd w:id="7"/>
    <w:p>
      <w:pPr>
        <w:pStyle w:val="3"/>
      </w:pPr>
      <w:bookmarkStart w:id="8" w:name="programska-koda-ali-listings"/>
      <w:r>
        <w:t>PROGRAMSKA KODA ali LISTINGS</w:t>
      </w:r>
    </w:p>
    <w:p>
      <w:r>
        <w:t>Takole pa lahko vstavimo programsko kodo, na katero se lahko tudi sklicujemo [@lst:main]</w:t>
      </w:r>
    </w:p>
    <w:p>
      <w:pPr>
        <w:pStyle w:val="140"/>
      </w:pPr>
      <w:r>
        <w:rPr>
          <w:rStyle w:val="155"/>
        </w:rPr>
        <w:t xml:space="preserve">#include </w:t>
      </w:r>
      <w:r>
        <w:rPr>
          <w:rStyle w:val="156"/>
        </w:rPr>
        <w:t>&lt;stdio.h&gt;</w:t>
      </w:r>
      <w:r>
        <w:br w:type="textWrapping"/>
      </w:r>
      <w:r>
        <w:rPr>
          <w:rStyle w:val="142"/>
        </w:rPr>
        <w:t>int</w:t>
      </w:r>
      <w:r>
        <w:rPr>
          <w:rStyle w:val="154"/>
        </w:rPr>
        <w:t xml:space="preserve"> main</w:t>
      </w:r>
      <w:r>
        <w:rPr>
          <w:rStyle w:val="157"/>
        </w:rPr>
        <w:t>(</w:t>
      </w:r>
      <w:r>
        <w:rPr>
          <w:rStyle w:val="142"/>
        </w:rPr>
        <w:t>void</w:t>
      </w:r>
      <w:r>
        <w:rPr>
          <w:rStyle w:val="157"/>
        </w:rPr>
        <w:t>)</w:t>
      </w:r>
      <w:r>
        <w:br w:type="textWrapping"/>
      </w:r>
      <w:r>
        <w:rPr>
          <w:rStyle w:val="157"/>
        </w:rPr>
        <w:t>{</w:t>
      </w:r>
      <w:r>
        <w:br w:type="textWrapping"/>
      </w:r>
      <w:r>
        <w:rPr>
          <w:rStyle w:val="154"/>
        </w:rPr>
        <w:t xml:space="preserve">  </w:t>
      </w:r>
      <w:r>
        <w:rPr>
          <w:rStyle w:val="142"/>
        </w:rPr>
        <w:t>char</w:t>
      </w:r>
      <w:r>
        <w:rPr>
          <w:rStyle w:val="154"/>
        </w:rPr>
        <w:t xml:space="preserve"> greeting</w:t>
      </w:r>
      <w:r>
        <w:rPr>
          <w:rStyle w:val="157"/>
        </w:rPr>
        <w:t>[]</w:t>
      </w:r>
      <w:r>
        <w:rPr>
          <w:rStyle w:val="154"/>
        </w:rPr>
        <w:t xml:space="preserve"> </w:t>
      </w:r>
      <w:r>
        <w:rPr>
          <w:rStyle w:val="157"/>
        </w:rPr>
        <w:t>=</w:t>
      </w:r>
      <w:r>
        <w:rPr>
          <w:rStyle w:val="154"/>
        </w:rPr>
        <w:t xml:space="preserve"> </w:t>
      </w:r>
      <w:r>
        <w:rPr>
          <w:rStyle w:val="147"/>
        </w:rPr>
        <w:t>"Hello, world"</w:t>
      </w:r>
      <w:r>
        <w:rPr>
          <w:rStyle w:val="157"/>
        </w:rPr>
        <w:t>;</w:t>
      </w:r>
      <w:r>
        <w:br w:type="textWrapping"/>
      </w:r>
      <w:r>
        <w:rPr>
          <w:rStyle w:val="154"/>
        </w:rPr>
        <w:t xml:space="preserve">  printf</w:t>
      </w:r>
      <w:r>
        <w:rPr>
          <w:rStyle w:val="157"/>
        </w:rPr>
        <w:t>(</w:t>
      </w:r>
      <w:r>
        <w:rPr>
          <w:rStyle w:val="147"/>
        </w:rPr>
        <w:t>"</w:t>
      </w:r>
      <w:r>
        <w:rPr>
          <w:rStyle w:val="158"/>
        </w:rPr>
        <w:t>%s\n</w:t>
      </w:r>
      <w:r>
        <w:rPr>
          <w:rStyle w:val="147"/>
        </w:rPr>
        <w:t>"</w:t>
      </w:r>
      <w:r>
        <w:rPr>
          <w:rStyle w:val="157"/>
        </w:rPr>
        <w:t>,</w:t>
      </w:r>
      <w:r>
        <w:rPr>
          <w:rStyle w:val="154"/>
        </w:rPr>
        <w:t xml:space="preserve"> greeting</w:t>
      </w:r>
      <w:r>
        <w:rPr>
          <w:rStyle w:val="157"/>
        </w:rPr>
        <w:t>);</w:t>
      </w:r>
      <w:r>
        <w:br w:type="textWrapping"/>
      </w:r>
      <w:r>
        <w:rPr>
          <w:rStyle w:val="154"/>
        </w:rPr>
        <w:t xml:space="preserve">  </w:t>
      </w:r>
      <w:r>
        <w:rPr>
          <w:rStyle w:val="159"/>
        </w:rPr>
        <w:t>return</w:t>
      </w:r>
      <w:r>
        <w:rPr>
          <w:rStyle w:val="154"/>
        </w:rPr>
        <w:t xml:space="preserve"> </w:t>
      </w:r>
      <w:r>
        <w:rPr>
          <w:rStyle w:val="143"/>
        </w:rPr>
        <w:t>0</w:t>
      </w:r>
      <w:r>
        <w:rPr>
          <w:rStyle w:val="157"/>
        </w:rPr>
        <w:t>;</w:t>
      </w:r>
      <w:r>
        <w:br w:type="textWrapping"/>
      </w:r>
      <w:r>
        <w:rPr>
          <w:rStyle w:val="157"/>
        </w:rPr>
        <w:t>}</w:t>
      </w:r>
    </w:p>
    <w:p>
      <w:r>
        <w:t>: Primer programske kode. {#lst:main}</w:t>
      </w:r>
    </w:p>
    <w:p>
      <w:pPr>
        <w:pStyle w:val="15"/>
      </w:pPr>
      <w:r>
        <w:t>In programska koda brez specifikacije</w:t>
      </w:r>
    </w:p>
    <w:p>
      <w:pPr>
        <w:pStyle w:val="140"/>
        <w:suppressLineNumbers w:val="0"/>
      </w:pPr>
      <w:r>
        <w:t>To pa je kar tako</w:t>
      </w:r>
      <w:r>
        <w:br w:type="textWrapping"/>
      </w:r>
      <w:r>
        <w:t>nekaj v smislu</w:t>
      </w:r>
      <w:r>
        <w:br w:type="textWrapping"/>
      </w:r>
      <w:r>
        <w:t>pseudo kode ali bloka</w:t>
      </w:r>
    </w:p>
    <w:p>
      <w:r>
        <w:t>V besedilo pa lahko vstavimo tudi kodo iz neke datoteke</w:t>
      </w:r>
    </w:p>
    <w:p>
      <w:pPr>
        <w:pStyle w:val="140"/>
      </w:pPr>
      <w:r>
        <w:t>\lstinputlisting[language=c++, caption={Primer kode.}, label=lst:sklic_na_kodo, linerange={4-6}]{ime_dateteke_s_kodo.cpp}</w:t>
      </w:r>
    </w:p>
    <w:p>
      <w:r>
        <w:t>To je izredno prikladno, saj lahko kodo spremenimo v datoteki in se nato skompila še v besedilu. Kjer se na to kodo lahko tudi sklicujemo [@lst:sklic_na_kodo].</w:t>
      </w:r>
    </w:p>
    <w:p>
      <w:pPr>
        <w:pStyle w:val="15"/>
      </w:pPr>
      <w:r>
        <w:t>Ta oblika vstavljanja kode nudi nekaj več možnosti prikaza, kot naprimer, da vsatimo le nekatere vrstice iz fila tako, da uporabimo spremenljivko linerange={4-6}</w:t>
      </w:r>
    </w:p>
    <w:bookmarkEnd w:id="8"/>
    <w:p>
      <w:pPr>
        <w:pStyle w:val="3"/>
      </w:pPr>
      <w:bookmarkStart w:id="9" w:name="besedilo-v-več-stolpcih"/>
      <w:r>
        <w:t>BESEDILO V VEČ STOLPCIH</w:t>
      </w:r>
    </w:p>
    <w:p>
      <w:pPr>
        <w:pStyle w:val="4"/>
      </w:pPr>
      <w:bookmarkStart w:id="10" w:name="slika-v-dveh-stolpcih"/>
      <w:r>
        <w:t>Slika v dveh stolpcih</w:t>
      </w:r>
    </w:p>
    <w:bookmarkEnd w:id="10"/>
    <w:p>
      <w:pPr>
        <w:pStyle w:val="4"/>
      </w:pPr>
      <w:bookmarkStart w:id="11" w:name="programska-koda-v-dveh-stolpcih"/>
      <w:r>
        <w:t>Programska koda v dveh stolpcih</w:t>
      </w:r>
    </w:p>
    <w:bookmarkEnd w:id="0"/>
    <w:bookmarkEnd w:id="9"/>
    <w:bookmarkEnd w:id="11"/>
    <w:sectPr>
      <w:headerReference r:id="rId5" w:type="first"/>
      <w:headerReference r:id="rId4" w:type="default"/>
      <w:pgSz w:w="12240" w:h="15840"/>
      <w:pgMar w:top="720" w:right="720" w:bottom="720" w:left="720" w:header="720" w:footer="720" w:gutter="0"/>
      <w:lnNumType w:countBy="0" w:restart="continuous"/>
      <w:pgNumType w:fmt="decimal"/>
      <w:cols w:space="425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ＭＳ ゴシック">
    <w:panose1 w:val="020B0609070205080204"/>
    <w:charset w:val="4E"/>
    <w:family w:val="auto"/>
    <w:pitch w:val="default"/>
    <w:sig w:usb0="E00002FF" w:usb1="6AC7FDFB" w:usb2="00000012" w:usb3="00000000" w:csb0="4002009F" w:csb1="DFD70000"/>
  </w:font>
  <w:font w:name="Rockwell">
    <w:altName w:val="Corbel"/>
    <w:panose1 w:val="02060603020205020403"/>
    <w:charset w:val="00"/>
    <w:family w:val="auto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Body Asian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ＭＳ ゴシック">
    <w:panose1 w:val="020B0609070205080204"/>
    <w:charset w:val="80"/>
    <w:family w:val="auto"/>
    <w:pitch w:val="default"/>
    <w:sig w:usb0="E00002FF" w:usb1="6AC7FDFB" w:usb2="00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pPr>
        <w:spacing w:before="0" w:after="0"/>
      </w:pPr>
      <w:r>
        <w:separator/>
      </w:r>
    </w:p>
  </w:footnote>
  <w:footnote w:type="continuationSeparator" w:id="5">
    <w:p>
      <w:pPr>
        <w:spacing w:before="0" w:after="0"/>
      </w:pPr>
      <w:r>
        <w:continuationSeparator/>
      </w:r>
    </w:p>
  </w:footnote>
  <w:footnote w:id="0">
    <w:p>
      <w:pPr>
        <w:pStyle w:val="33"/>
      </w:pPr>
      <w:r>
        <w:footnoteRef/>
      </w:r>
      <w:r>
        <w:t xml:space="preserve"> To opombo naredimo tako, da uporabimo[^ime_popmbe].</w:t>
      </w:r>
    </w:p>
  </w:footnote>
  <w:footnote w:id="1">
    <w:p>
      <w:pPr>
        <w:pStyle w:val="33"/>
      </w:pPr>
      <w:r>
        <w:footnoteRef/>
      </w:r>
      <w:r>
        <w:t xml:space="preserve"> Besedilo spodnjih opomb vpišete med besedilo (npr. po odstavku) z ukazom [^footnote]:Razalaga dodatnih informacij.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000" w:type="pct"/>
      <w:tblInd w:w="0" w:type="dxa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3456"/>
      <w:gridCol w:w="216"/>
      <w:gridCol w:w="3456"/>
      <w:gridCol w:w="216"/>
      <w:gridCol w:w="3456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88" w:hRule="atLeast"/>
      </w:trPr>
      <w:tc>
        <w:tcPr>
          <w:tcW w:w="1600" w:type="pct"/>
          <w:shd w:val="clear" w:color="auto" w:fill="663366" w:themeFill="accent1"/>
        </w:tcPr>
        <w:p/>
      </w:tc>
      <w:tc>
        <w:tcPr>
          <w:tcW w:w="100" w:type="pct"/>
        </w:tcPr>
        <w:p/>
      </w:tc>
      <w:tc>
        <w:tcPr>
          <w:tcW w:w="1600" w:type="pct"/>
          <w:shd w:val="clear" w:color="auto" w:fill="999966" w:themeFill="accent4"/>
        </w:tcPr>
        <w:p/>
      </w:tc>
      <w:tc>
        <w:tcPr>
          <w:tcW w:w="100" w:type="pct"/>
        </w:tcPr>
        <w:p/>
      </w:tc>
      <w:tc>
        <w:tcPr>
          <w:tcW w:w="1600" w:type="pct"/>
          <w:shd w:val="clear" w:color="auto" w:fill="666699" w:themeFill="accent3"/>
        </w:tcPr>
        <w:p/>
      </w:tc>
    </w:tr>
  </w:tbl>
  <w:p>
    <w:pPr>
      <w:pStyle w:val="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3"/>
      <w:tblpPr w:leftFromText="180" w:rightFromText="180" w:vertAnchor="page" w:horzAnchor="page" w:tblpX="721" w:tblpY="1081"/>
      <w:tblW w:w="10794" w:type="dxa"/>
      <w:tblInd w:w="0" w:type="dxa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10794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0794" w:type="dxa"/>
        </w:tcPr>
        <w:p>
          <w:pPr>
            <w:pStyle w:val="92"/>
            <w:tabs>
              <w:tab w:val="left" w:pos="6616"/>
              <w:tab w:val="left" w:pos="6706"/>
            </w:tabs>
            <w:jc w:val="left"/>
          </w:pPr>
        </w:p>
      </w:tc>
    </w:tr>
  </w:tbl>
  <w:tbl>
    <w:tblPr>
      <w:tblStyle w:val="12"/>
      <w:tblW w:w="5000" w:type="pct"/>
      <w:tblInd w:w="0" w:type="dxa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3456"/>
      <w:gridCol w:w="216"/>
      <w:gridCol w:w="3456"/>
      <w:gridCol w:w="216"/>
      <w:gridCol w:w="3456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88" w:hRule="atLeast"/>
      </w:trPr>
      <w:tc>
        <w:tcPr>
          <w:tcW w:w="1600" w:type="pct"/>
          <w:shd w:val="clear" w:color="auto" w:fill="663366" w:themeFill="accent1"/>
        </w:tcPr>
        <w:p/>
      </w:tc>
      <w:tc>
        <w:tcPr>
          <w:tcW w:w="100" w:type="pct"/>
        </w:tcPr>
        <w:p/>
      </w:tc>
      <w:tc>
        <w:tcPr>
          <w:tcW w:w="1600" w:type="pct"/>
          <w:shd w:val="clear" w:color="auto" w:fill="999966" w:themeFill="accent4"/>
        </w:tcPr>
        <w:p/>
      </w:tc>
      <w:tc>
        <w:tcPr>
          <w:tcW w:w="100" w:type="pct"/>
        </w:tcPr>
        <w:p/>
      </w:tc>
      <w:tc>
        <w:tcPr>
          <w:tcW w:w="1600" w:type="pct"/>
          <w:shd w:val="clear" w:color="auto" w:fill="666699" w:themeFill="accent3"/>
        </w:tcPr>
        <w:p/>
      </w:tc>
    </w:tr>
  </w:tbl>
  <w:p>
    <w:pPr>
      <w:pStyle w:val="34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6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5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6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5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55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5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6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5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12">
    <w:nsid w:val="5C3D6BC3"/>
    <w:multiLevelType w:val="multilevel"/>
    <w:tmpl w:val="5C3D6BC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characterSpacingControl w:val="doNotCompress"/>
  <w:footnotePr>
    <w:footnote w:id="4"/>
    <w:footnote w:id="5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2FCA9494"/>
    <w:rsid w:val="6FF89F30"/>
    <w:rsid w:val="DFC72A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iPriority="0" w:name="index 1"/>
    <w:lsdException w:qFormat="1" w:uiPriority="0" w:name="index 2"/>
    <w:lsdException w:qFormat="1" w:uiPriority="0" w:name="index 3"/>
    <w:lsdException w:qFormat="1" w:uiPriority="0" w:name="index 4"/>
    <w:lsdException w:qFormat="1" w:uiPriority="0" w:name="index 5"/>
    <w:lsdException w:qFormat="1" w:uiPriority="0" w:name="index 6"/>
    <w:lsdException w:qFormat="1" w:uiPriority="0" w:name="index 7"/>
    <w:lsdException w:qFormat="1" w:uiPriority="0" w:name="index 8"/>
    <w:lsdException w:qFormat="1" w:uiPriority="0" w:name="index 9"/>
    <w:lsdException w:qFormat="1" w:uiPriority="0" w:semiHidden="0" w:name="toc 1"/>
    <w:lsdException w:qFormat="1" w:uiPriority="0" w:semiHidden="0" w:name="toc 2"/>
    <w:lsdException w:qFormat="1" w:uiPriority="0" w:name="toc 3"/>
    <w:lsdException w:qFormat="1" w:uiPriority="0" w:semiHidden="0" w:name="toc 4"/>
    <w:lsdException w:qFormat="1" w:uiPriority="0" w:name="toc 5"/>
    <w:lsdException w:qFormat="1" w:uiPriority="0" w:name="toc 6"/>
    <w:lsdException w:qFormat="1" w:uiPriority="0" w:name="toc 7"/>
    <w:lsdException w:qFormat="1" w:uiPriority="0" w:name="toc 8"/>
    <w:lsdException w:qFormat="1" w:uiPriority="0" w:name="toc 9"/>
    <w:lsdException w:qFormat="1" w:uiPriority="0" w:semiHidden="0" w:name="Normal Indent"/>
    <w:lsdException w:qFormat="1" w:uiPriority="0" w:semiHidden="0" w:name="footnote text"/>
    <w:lsdException w:qFormat="1" w:uiPriority="0" w:name="annotation text"/>
    <w:lsdException w:qFormat="1" w:unhideWhenUsed="0" w:uiPriority="0" w:semiHidden="0" w:name="header"/>
    <w:lsdException w:qFormat="1" w:uiPriority="0" w:semiHidden="0" w:name="footer"/>
    <w:lsdException w:qFormat="1" w:uiPriority="0" w:name="index heading"/>
    <w:lsdException w:qFormat="1" w:uiPriority="0" w:name="caption"/>
    <w:lsdException w:qFormat="1" w:uiPriority="0" w:name="table of figures"/>
    <w:lsdException w:qFormat="1" w:uiPriority="0" w:name="envelope address"/>
    <w:lsdException w:qFormat="1" w:uiPriority="0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0" w:name="endnote text"/>
    <w:lsdException w:qFormat="1" w:uiPriority="0" w:name="table of authorities"/>
    <w:lsdException w:qFormat="1" w:uiPriority="0" w:name="macro"/>
    <w:lsdException w:qFormat="1" w:uiPriority="0" w:name="toa heading"/>
    <w:lsdException w:qFormat="1" w:uiPriority="0" w:name="List"/>
    <w:lsdException w:qFormat="1" w:uiPriority="0" w:name="List Bullet"/>
    <w:lsdException w:qFormat="1" w:uiPriority="0" w:name="List Number"/>
    <w:lsdException w:qFormat="1" w:uiPriority="0" w:name="List 2"/>
    <w:lsdException w:qFormat="1" w:uiPriority="0" w:name="List 3"/>
    <w:lsdException w:qFormat="1" w:uiPriority="0" w:name="List 4"/>
    <w:lsdException w:qFormat="1" w:uiPriority="0" w:name="List 5"/>
    <w:lsdException w:qFormat="1" w:uiPriority="0" w:name="List Bullet 2"/>
    <w:lsdException w:qFormat="1" w:uiPriority="0" w:name="List Bullet 3"/>
    <w:lsdException w:qFormat="1" w:uiPriority="0" w:name="List Bullet 4"/>
    <w:lsdException w:qFormat="1" w:uiPriority="0" w:name="List Bullet 5"/>
    <w:lsdException w:qFormat="1" w:uiPriority="0" w:name="List Number 2"/>
    <w:lsdException w:qFormat="1" w:uiPriority="0" w:name="List Number 3"/>
    <w:lsdException w:qFormat="1" w:uiPriority="0" w:name="List Number 4"/>
    <w:lsdException w:qFormat="1" w:uiPriority="0" w:name="List Number 5"/>
    <w:lsdException w:qFormat="1" w:unhideWhenUsed="0" w:uiPriority="0" w:semiHidden="0" w:name="Title"/>
    <w:lsdException w:qFormat="1" w:uiPriority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qFormat="1" w:uiPriority="0" w:name="List Continue"/>
    <w:lsdException w:qFormat="1" w:uiPriority="0" w:name="List Continue 2"/>
    <w:lsdException w:qFormat="1" w:uiPriority="0" w:name="List Continue 3"/>
    <w:lsdException w:qFormat="1" w:uiPriority="0" w:name="List Continue 4"/>
    <w:lsdException w:qFormat="1" w:uiPriority="0" w:name="List Continue 5"/>
    <w:lsdException w:qFormat="1" w:uiPriority="0" w:name="Message Header"/>
    <w:lsdException w:qFormat="1" w:unhideWhenUsed="0" w:uiPriority="0" w:semiHidden="0" w:name="Subtitle"/>
    <w:lsdException w:qFormat="1" w:uiPriority="0" w:name="Salutation"/>
    <w:lsdException w:qFormat="1" w:uiPriority="0" w:name="Date"/>
    <w:lsdException w:qFormat="1" w:uiPriority="0" w:semiHidden="0" w:name="Body Text First Indent"/>
    <w:lsdException w:qFormat="1" w:uiPriority="0" w:semiHidden="0" w:name="Body Text First Indent 2"/>
    <w:lsdException w:qFormat="1" w:uiPriority="0" w:name="Note Heading"/>
    <w:lsdException w:qFormat="1" w:uiPriority="0" w:semiHidden="0" w:name="Body Text 2"/>
    <w:lsdException w:qFormat="1" w:uiPriority="0" w:semiHidden="0" w:name="Body Text 3"/>
    <w:lsdException w:qFormat="1" w:uiPriority="0" w:semiHidden="0" w:name="Body Text Indent 2"/>
    <w:lsdException w:qFormat="1" w:uiPriority="0" w:semiHidden="0" w:name="Body Text Indent 3"/>
    <w:lsdException w:qFormat="1" w:uiPriority="0" w:semiHidden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qFormat="1" w:uiPriority="0" w:name="Plain Text"/>
    <w:lsdException w:qFormat="1" w:uiPriority="0" w:name="E-mail Signature"/>
    <w:lsdException w:qFormat="1" w:uiPriority="0" w:name="Normal (Web)"/>
    <w:lsdException w:uiPriority="99" w:name="HTML Acronym"/>
    <w:lsdException w:qFormat="1" w:uiPriority="0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/>
    </w:pPr>
    <w:rPr>
      <w:rFonts w:ascii="DejaVu Sans" w:hAnsi="DejaVu Sans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5"/>
    <w:qFormat/>
    <w:uiPriority w:val="0"/>
    <w:pPr>
      <w:keepNext/>
      <w:keepLines/>
      <w:numPr>
        <w:ilvl w:val="0"/>
        <w:numId w:val="1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4C264C" w:themeColor="accent1" w:themeShade="BF"/>
      <w:sz w:val="28"/>
      <w:szCs w:val="28"/>
    </w:rPr>
  </w:style>
  <w:style w:type="paragraph" w:styleId="3">
    <w:name w:val="heading 2"/>
    <w:basedOn w:val="1"/>
    <w:next w:val="1"/>
    <w:link w:val="116"/>
    <w:unhideWhenUsed/>
    <w:qFormat/>
    <w:uiPriority w:val="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663366" w:themeColor="accent1"/>
      <w:sz w:val="26"/>
      <w:szCs w:val="26"/>
    </w:rPr>
  </w:style>
  <w:style w:type="paragraph" w:styleId="4">
    <w:name w:val="heading 3"/>
    <w:basedOn w:val="1"/>
    <w:next w:val="1"/>
    <w:link w:val="117"/>
    <w:unhideWhenUsed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663366" w:themeColor="accent1"/>
    </w:rPr>
  </w:style>
  <w:style w:type="paragraph" w:styleId="5">
    <w:name w:val="heading 4"/>
    <w:basedOn w:val="1"/>
    <w:next w:val="1"/>
    <w:link w:val="118"/>
    <w:semiHidden/>
    <w:unhideWhenUsed/>
    <w:qFormat/>
    <w:uiPriority w:val="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663366" w:themeColor="accent1"/>
    </w:rPr>
  </w:style>
  <w:style w:type="paragraph" w:styleId="6">
    <w:name w:val="heading 5"/>
    <w:basedOn w:val="1"/>
    <w:next w:val="1"/>
    <w:link w:val="119"/>
    <w:semiHidden/>
    <w:unhideWhenUsed/>
    <w:qFormat/>
    <w:uiPriority w:val="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321932" w:themeColor="accent1" w:themeShade="7F"/>
    </w:rPr>
  </w:style>
  <w:style w:type="paragraph" w:styleId="7">
    <w:name w:val="heading 6"/>
    <w:basedOn w:val="1"/>
    <w:next w:val="1"/>
    <w:link w:val="120"/>
    <w:semiHidden/>
    <w:unhideWhenUsed/>
    <w:qFormat/>
    <w:uiPriority w:val="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321932" w:themeColor="accent1" w:themeShade="7F"/>
    </w:rPr>
  </w:style>
  <w:style w:type="paragraph" w:styleId="8">
    <w:name w:val="heading 7"/>
    <w:basedOn w:val="1"/>
    <w:next w:val="1"/>
    <w:link w:val="121"/>
    <w:semiHidden/>
    <w:unhideWhenUsed/>
    <w:qFormat/>
    <w:uiPriority w:val="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122"/>
    <w:semiHidden/>
    <w:unhideWhenUsed/>
    <w:qFormat/>
    <w:uiPriority w:val="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123"/>
    <w:semiHidden/>
    <w:unhideWhenUsed/>
    <w:qFormat/>
    <w:uiPriority w:val="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98"/>
    <w:semiHidden/>
    <w:unhideWhenUsed/>
    <w:qFormat/>
    <w:uiPriority w:val="0"/>
    <w:rPr>
      <w:rFonts w:ascii="Tahoma" w:hAnsi="Tahoma" w:cs="Tahoma"/>
      <w:sz w:val="16"/>
      <w:szCs w:val="16"/>
    </w:rPr>
  </w:style>
  <w:style w:type="paragraph" w:styleId="14">
    <w:name w:val="Block Text"/>
    <w:basedOn w:val="1"/>
    <w:unhideWhenUsed/>
    <w:qFormat/>
    <w:uiPriority w:val="0"/>
    <w:pPr>
      <w:pBdr>
        <w:top w:val="single" w:color="663366" w:themeColor="accent1" w:sz="2" w:space="10"/>
        <w:left w:val="single" w:color="663366" w:themeColor="accent1" w:sz="2" w:space="10"/>
        <w:bottom w:val="single" w:color="663366" w:themeColor="accent1" w:sz="2" w:space="10"/>
        <w:right w:val="single" w:color="663366" w:themeColor="accent1" w:sz="2" w:space="10"/>
      </w:pBdr>
      <w:ind w:left="1152" w:right="1152"/>
    </w:pPr>
    <w:rPr>
      <w:i/>
      <w:iCs/>
      <w:color w:val="663366" w:themeColor="accent1"/>
    </w:rPr>
  </w:style>
  <w:style w:type="paragraph" w:styleId="15">
    <w:name w:val="Body Text"/>
    <w:basedOn w:val="1"/>
    <w:next w:val="1"/>
    <w:link w:val="94"/>
    <w:qFormat/>
    <w:uiPriority w:val="0"/>
    <w:rPr>
      <w:rFonts w:eastAsia="+Body Asian"/>
      <w:color w:val="auto"/>
      <w:szCs w:val="20"/>
    </w:rPr>
  </w:style>
  <w:style w:type="paragraph" w:styleId="16">
    <w:name w:val="Body Text 2"/>
    <w:basedOn w:val="1"/>
    <w:link w:val="102"/>
    <w:unhideWhenUsed/>
    <w:qFormat/>
    <w:uiPriority w:val="0"/>
    <w:pPr>
      <w:spacing w:after="120"/>
      <w:ind w:left="360"/>
    </w:pPr>
  </w:style>
  <w:style w:type="paragraph" w:styleId="17">
    <w:name w:val="Body Text 3"/>
    <w:basedOn w:val="1"/>
    <w:link w:val="100"/>
    <w:unhideWhenUsed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link w:val="101"/>
    <w:unhideWhenUsed/>
    <w:qFormat/>
    <w:uiPriority w:val="0"/>
    <w:pPr>
      <w:spacing w:after="0"/>
      <w:ind w:firstLine="360"/>
    </w:pPr>
    <w:rPr>
      <w:color w:val="auto"/>
      <w:szCs w:val="22"/>
    </w:rPr>
  </w:style>
  <w:style w:type="paragraph" w:styleId="19">
    <w:name w:val="Body Text First Indent 2"/>
    <w:basedOn w:val="16"/>
    <w:link w:val="103"/>
    <w:unhideWhenUsed/>
    <w:qFormat/>
    <w:uiPriority w:val="0"/>
    <w:pPr>
      <w:spacing w:after="0"/>
      <w:ind w:firstLine="360"/>
    </w:pPr>
  </w:style>
  <w:style w:type="paragraph" w:styleId="20">
    <w:name w:val="Body Text Indent 2"/>
    <w:basedOn w:val="1"/>
    <w:link w:val="104"/>
    <w:unhideWhenUsed/>
    <w:qFormat/>
    <w:uiPriority w:val="0"/>
    <w:pPr>
      <w:spacing w:after="120" w:line="480" w:lineRule="auto"/>
      <w:ind w:left="360"/>
    </w:pPr>
  </w:style>
  <w:style w:type="paragraph" w:styleId="21">
    <w:name w:val="Body Text Indent 3"/>
    <w:basedOn w:val="1"/>
    <w:link w:val="105"/>
    <w:unhideWhenUsed/>
    <w:qFormat/>
    <w:uiPriority w:val="0"/>
    <w:pPr>
      <w:spacing w:after="120"/>
      <w:ind w:left="360"/>
    </w:pPr>
    <w:rPr>
      <w:sz w:val="16"/>
      <w:szCs w:val="16"/>
    </w:rPr>
  </w:style>
  <w:style w:type="paragraph" w:styleId="22">
    <w:name w:val="caption"/>
    <w:basedOn w:val="1"/>
    <w:next w:val="1"/>
    <w:semiHidden/>
    <w:unhideWhenUsed/>
    <w:qFormat/>
    <w:uiPriority w:val="0"/>
    <w:pPr>
      <w:spacing w:after="200"/>
    </w:pPr>
    <w:rPr>
      <w:b/>
      <w:bCs/>
      <w:color w:val="663366" w:themeColor="accent1"/>
      <w:szCs w:val="18"/>
    </w:rPr>
  </w:style>
  <w:style w:type="paragraph" w:styleId="23">
    <w:name w:val="Closing"/>
    <w:basedOn w:val="1"/>
    <w:link w:val="106"/>
    <w:semiHidden/>
    <w:unhideWhenUsed/>
    <w:qFormat/>
    <w:uiPriority w:val="0"/>
    <w:pPr>
      <w:ind w:left="4320"/>
    </w:pPr>
  </w:style>
  <w:style w:type="paragraph" w:styleId="24">
    <w:name w:val="annotation text"/>
    <w:basedOn w:val="1"/>
    <w:link w:val="107"/>
    <w:semiHidden/>
    <w:unhideWhenUsed/>
    <w:qFormat/>
    <w:uiPriority w:val="0"/>
    <w:rPr>
      <w:sz w:val="20"/>
      <w:szCs w:val="20"/>
    </w:rPr>
  </w:style>
  <w:style w:type="paragraph" w:styleId="25">
    <w:name w:val="annotation subject"/>
    <w:basedOn w:val="24"/>
    <w:next w:val="24"/>
    <w:link w:val="108"/>
    <w:semiHidden/>
    <w:unhideWhenUsed/>
    <w:qFormat/>
    <w:uiPriority w:val="0"/>
    <w:rPr>
      <w:b/>
      <w:bCs/>
    </w:rPr>
  </w:style>
  <w:style w:type="paragraph" w:styleId="26">
    <w:name w:val="Date"/>
    <w:basedOn w:val="1"/>
    <w:next w:val="1"/>
    <w:link w:val="109"/>
    <w:semiHidden/>
    <w:unhideWhenUsed/>
    <w:qFormat/>
    <w:uiPriority w:val="0"/>
  </w:style>
  <w:style w:type="paragraph" w:styleId="27">
    <w:name w:val="Document Map"/>
    <w:basedOn w:val="1"/>
    <w:link w:val="110"/>
    <w:semiHidden/>
    <w:unhideWhenUsed/>
    <w:qFormat/>
    <w:uiPriority w:val="0"/>
    <w:rPr>
      <w:rFonts w:ascii="Tahoma" w:hAnsi="Tahoma" w:cs="Tahoma"/>
      <w:sz w:val="16"/>
      <w:szCs w:val="16"/>
    </w:rPr>
  </w:style>
  <w:style w:type="paragraph" w:styleId="28">
    <w:name w:val="E-mail Signature"/>
    <w:basedOn w:val="1"/>
    <w:link w:val="111"/>
    <w:semiHidden/>
    <w:unhideWhenUsed/>
    <w:qFormat/>
    <w:uiPriority w:val="0"/>
  </w:style>
  <w:style w:type="paragraph" w:styleId="29">
    <w:name w:val="endnote text"/>
    <w:basedOn w:val="1"/>
    <w:link w:val="112"/>
    <w:semiHidden/>
    <w:unhideWhenUsed/>
    <w:qFormat/>
    <w:uiPriority w:val="0"/>
    <w:rPr>
      <w:sz w:val="20"/>
      <w:szCs w:val="20"/>
    </w:rPr>
  </w:style>
  <w:style w:type="paragraph" w:styleId="30">
    <w:name w:val="envelope address"/>
    <w:basedOn w:val="1"/>
    <w:semiHidden/>
    <w:unhideWhenUsed/>
    <w:qFormat/>
    <w:uiPriority w:val="0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1">
    <w:name w:val="envelope return"/>
    <w:basedOn w:val="1"/>
    <w:semiHidden/>
    <w:unhideWhenUsed/>
    <w:qFormat/>
    <w:uiPriority w:val="0"/>
    <w:rPr>
      <w:rFonts w:asciiTheme="majorHAnsi" w:hAnsiTheme="majorHAnsi" w:eastAsiaTheme="majorEastAsia" w:cstheme="majorBidi"/>
      <w:sz w:val="20"/>
      <w:szCs w:val="20"/>
    </w:rPr>
  </w:style>
  <w:style w:type="paragraph" w:styleId="32">
    <w:name w:val="footer"/>
    <w:basedOn w:val="1"/>
    <w:link w:val="113"/>
    <w:unhideWhenUsed/>
    <w:qFormat/>
    <w:uiPriority w:val="0"/>
    <w:pPr>
      <w:tabs>
        <w:tab w:val="center" w:pos="4680"/>
        <w:tab w:val="right" w:pos="9360"/>
      </w:tabs>
    </w:pPr>
  </w:style>
  <w:style w:type="paragraph" w:styleId="33">
    <w:name w:val="footnote text"/>
    <w:basedOn w:val="1"/>
    <w:link w:val="114"/>
    <w:unhideWhenUsed/>
    <w:qFormat/>
    <w:uiPriority w:val="0"/>
    <w:rPr>
      <w:sz w:val="20"/>
      <w:szCs w:val="20"/>
    </w:rPr>
  </w:style>
  <w:style w:type="paragraph" w:styleId="34">
    <w:name w:val="header"/>
    <w:basedOn w:val="1"/>
    <w:link w:val="89"/>
    <w:qFormat/>
    <w:uiPriority w:val="0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paragraph" w:styleId="35">
    <w:name w:val="HTML Address"/>
    <w:basedOn w:val="1"/>
    <w:link w:val="124"/>
    <w:semiHidden/>
    <w:unhideWhenUsed/>
    <w:qFormat/>
    <w:uiPriority w:val="0"/>
    <w:rPr>
      <w:i/>
      <w:iCs/>
    </w:rPr>
  </w:style>
  <w:style w:type="paragraph" w:styleId="36">
    <w:name w:val="HTML Preformatted"/>
    <w:basedOn w:val="1"/>
    <w:link w:val="125"/>
    <w:semiHidden/>
    <w:unhideWhenUsed/>
    <w:qFormat/>
    <w:uiPriority w:val="0"/>
    <w:rPr>
      <w:rFonts w:ascii="Consolas" w:hAnsi="Consolas"/>
      <w:sz w:val="20"/>
      <w:szCs w:val="20"/>
    </w:rPr>
  </w:style>
  <w:style w:type="paragraph" w:styleId="37">
    <w:name w:val="index 1"/>
    <w:basedOn w:val="1"/>
    <w:next w:val="1"/>
    <w:semiHidden/>
    <w:unhideWhenUsed/>
    <w:qFormat/>
    <w:uiPriority w:val="0"/>
    <w:pPr>
      <w:ind w:left="180" w:hanging="180"/>
    </w:pPr>
  </w:style>
  <w:style w:type="paragraph" w:styleId="38">
    <w:name w:val="index 2"/>
    <w:basedOn w:val="1"/>
    <w:next w:val="1"/>
    <w:semiHidden/>
    <w:unhideWhenUsed/>
    <w:qFormat/>
    <w:uiPriority w:val="0"/>
    <w:pPr>
      <w:ind w:left="360" w:hanging="180"/>
    </w:pPr>
  </w:style>
  <w:style w:type="paragraph" w:styleId="39">
    <w:name w:val="index 3"/>
    <w:basedOn w:val="1"/>
    <w:next w:val="1"/>
    <w:semiHidden/>
    <w:unhideWhenUsed/>
    <w:qFormat/>
    <w:uiPriority w:val="0"/>
    <w:pPr>
      <w:ind w:left="540" w:hanging="180"/>
    </w:pPr>
  </w:style>
  <w:style w:type="paragraph" w:styleId="40">
    <w:name w:val="index 4"/>
    <w:basedOn w:val="1"/>
    <w:next w:val="1"/>
    <w:semiHidden/>
    <w:unhideWhenUsed/>
    <w:qFormat/>
    <w:uiPriority w:val="0"/>
    <w:pPr>
      <w:ind w:left="720" w:hanging="180"/>
    </w:pPr>
  </w:style>
  <w:style w:type="paragraph" w:styleId="41">
    <w:name w:val="index 5"/>
    <w:basedOn w:val="1"/>
    <w:next w:val="1"/>
    <w:semiHidden/>
    <w:unhideWhenUsed/>
    <w:qFormat/>
    <w:uiPriority w:val="0"/>
    <w:pPr>
      <w:ind w:left="900" w:hanging="180"/>
    </w:pPr>
  </w:style>
  <w:style w:type="paragraph" w:styleId="42">
    <w:name w:val="index 6"/>
    <w:basedOn w:val="1"/>
    <w:next w:val="1"/>
    <w:semiHidden/>
    <w:unhideWhenUsed/>
    <w:qFormat/>
    <w:uiPriority w:val="0"/>
    <w:pPr>
      <w:ind w:left="1080" w:hanging="180"/>
    </w:pPr>
  </w:style>
  <w:style w:type="paragraph" w:styleId="43">
    <w:name w:val="index 7"/>
    <w:basedOn w:val="1"/>
    <w:next w:val="1"/>
    <w:semiHidden/>
    <w:unhideWhenUsed/>
    <w:qFormat/>
    <w:uiPriority w:val="0"/>
    <w:pPr>
      <w:ind w:left="1260" w:hanging="180"/>
    </w:pPr>
  </w:style>
  <w:style w:type="paragraph" w:styleId="44">
    <w:name w:val="index 8"/>
    <w:basedOn w:val="1"/>
    <w:next w:val="1"/>
    <w:semiHidden/>
    <w:unhideWhenUsed/>
    <w:qFormat/>
    <w:uiPriority w:val="0"/>
    <w:pPr>
      <w:ind w:left="1440" w:hanging="180"/>
    </w:pPr>
  </w:style>
  <w:style w:type="paragraph" w:styleId="45">
    <w:name w:val="index 9"/>
    <w:basedOn w:val="1"/>
    <w:next w:val="1"/>
    <w:semiHidden/>
    <w:unhideWhenUsed/>
    <w:qFormat/>
    <w:uiPriority w:val="0"/>
    <w:pPr>
      <w:ind w:left="1620" w:hanging="180"/>
    </w:pPr>
  </w:style>
  <w:style w:type="paragraph" w:styleId="46">
    <w:name w:val="index heading"/>
    <w:basedOn w:val="1"/>
    <w:next w:val="37"/>
    <w:semiHidden/>
    <w:unhideWhenUsed/>
    <w:qFormat/>
    <w:uiPriority w:val="0"/>
    <w:rPr>
      <w:rFonts w:asciiTheme="majorHAnsi" w:hAnsiTheme="majorHAnsi" w:eastAsiaTheme="majorEastAsia" w:cstheme="majorBidi"/>
      <w:b/>
      <w:bCs/>
    </w:rPr>
  </w:style>
  <w:style w:type="paragraph" w:styleId="47">
    <w:name w:val="List"/>
    <w:basedOn w:val="1"/>
    <w:semiHidden/>
    <w:unhideWhenUsed/>
    <w:qFormat/>
    <w:uiPriority w:val="0"/>
    <w:pPr>
      <w:ind w:left="360" w:hanging="360"/>
      <w:contextualSpacing/>
    </w:pPr>
  </w:style>
  <w:style w:type="paragraph" w:styleId="48">
    <w:name w:val="List 2"/>
    <w:basedOn w:val="1"/>
    <w:semiHidden/>
    <w:unhideWhenUsed/>
    <w:qFormat/>
    <w:uiPriority w:val="0"/>
    <w:pPr>
      <w:ind w:left="720" w:hanging="360"/>
      <w:contextualSpacing/>
    </w:pPr>
  </w:style>
  <w:style w:type="paragraph" w:styleId="49">
    <w:name w:val="List 3"/>
    <w:basedOn w:val="1"/>
    <w:semiHidden/>
    <w:unhideWhenUsed/>
    <w:qFormat/>
    <w:uiPriority w:val="0"/>
    <w:pPr>
      <w:ind w:left="1080" w:hanging="360"/>
      <w:contextualSpacing/>
    </w:pPr>
  </w:style>
  <w:style w:type="paragraph" w:styleId="50">
    <w:name w:val="List 4"/>
    <w:basedOn w:val="1"/>
    <w:semiHidden/>
    <w:unhideWhenUsed/>
    <w:qFormat/>
    <w:uiPriority w:val="0"/>
    <w:pPr>
      <w:ind w:left="1440" w:hanging="360"/>
      <w:contextualSpacing/>
    </w:pPr>
  </w:style>
  <w:style w:type="paragraph" w:styleId="51">
    <w:name w:val="List 5"/>
    <w:basedOn w:val="1"/>
    <w:semiHidden/>
    <w:unhideWhenUsed/>
    <w:qFormat/>
    <w:uiPriority w:val="0"/>
    <w:pPr>
      <w:ind w:left="1800" w:hanging="360"/>
      <w:contextualSpacing/>
    </w:pPr>
  </w:style>
  <w:style w:type="paragraph" w:styleId="52">
    <w:name w:val="List Bullet"/>
    <w:basedOn w:val="1"/>
    <w:semiHidden/>
    <w:unhideWhenUsed/>
    <w:qFormat/>
    <w:uiPriority w:val="0"/>
    <w:pPr>
      <w:numPr>
        <w:ilvl w:val="0"/>
        <w:numId w:val="2"/>
      </w:numPr>
      <w:contextualSpacing/>
    </w:pPr>
  </w:style>
  <w:style w:type="paragraph" w:styleId="53">
    <w:name w:val="List Bullet 2"/>
    <w:basedOn w:val="1"/>
    <w:semiHidden/>
    <w:unhideWhenUsed/>
    <w:qFormat/>
    <w:uiPriority w:val="0"/>
    <w:pPr>
      <w:numPr>
        <w:ilvl w:val="0"/>
        <w:numId w:val="3"/>
      </w:numPr>
      <w:contextualSpacing/>
    </w:pPr>
  </w:style>
  <w:style w:type="paragraph" w:styleId="54">
    <w:name w:val="List Bullet 3"/>
    <w:basedOn w:val="1"/>
    <w:semiHidden/>
    <w:unhideWhenUsed/>
    <w:qFormat/>
    <w:uiPriority w:val="0"/>
    <w:pPr>
      <w:numPr>
        <w:ilvl w:val="0"/>
        <w:numId w:val="4"/>
      </w:numPr>
      <w:contextualSpacing/>
    </w:pPr>
  </w:style>
  <w:style w:type="paragraph" w:styleId="55">
    <w:name w:val="List Bullet 4"/>
    <w:basedOn w:val="1"/>
    <w:semiHidden/>
    <w:unhideWhenUsed/>
    <w:qFormat/>
    <w:uiPriority w:val="0"/>
    <w:pPr>
      <w:numPr>
        <w:ilvl w:val="0"/>
        <w:numId w:val="5"/>
      </w:numPr>
      <w:contextualSpacing/>
    </w:pPr>
  </w:style>
  <w:style w:type="paragraph" w:styleId="56">
    <w:name w:val="List Bullet 5"/>
    <w:basedOn w:val="1"/>
    <w:semiHidden/>
    <w:unhideWhenUsed/>
    <w:qFormat/>
    <w:uiPriority w:val="0"/>
    <w:pPr>
      <w:numPr>
        <w:ilvl w:val="0"/>
        <w:numId w:val="6"/>
      </w:numPr>
      <w:contextualSpacing/>
    </w:pPr>
  </w:style>
  <w:style w:type="paragraph" w:styleId="57">
    <w:name w:val="List Continue"/>
    <w:basedOn w:val="1"/>
    <w:semiHidden/>
    <w:unhideWhenUsed/>
    <w:qFormat/>
    <w:uiPriority w:val="0"/>
    <w:pPr>
      <w:spacing w:after="120"/>
      <w:ind w:left="360"/>
      <w:contextualSpacing/>
    </w:pPr>
  </w:style>
  <w:style w:type="paragraph" w:styleId="58">
    <w:name w:val="List Continue 2"/>
    <w:basedOn w:val="1"/>
    <w:semiHidden/>
    <w:unhideWhenUsed/>
    <w:qFormat/>
    <w:uiPriority w:val="0"/>
    <w:pPr>
      <w:spacing w:after="120"/>
      <w:ind w:left="720"/>
      <w:contextualSpacing/>
    </w:pPr>
  </w:style>
  <w:style w:type="paragraph" w:styleId="59">
    <w:name w:val="List Continue 3"/>
    <w:basedOn w:val="1"/>
    <w:semiHidden/>
    <w:unhideWhenUsed/>
    <w:qFormat/>
    <w:uiPriority w:val="0"/>
    <w:pPr>
      <w:spacing w:after="120"/>
      <w:ind w:left="1080"/>
      <w:contextualSpacing/>
    </w:pPr>
  </w:style>
  <w:style w:type="paragraph" w:styleId="60">
    <w:name w:val="List Continue 4"/>
    <w:basedOn w:val="1"/>
    <w:semiHidden/>
    <w:unhideWhenUsed/>
    <w:qFormat/>
    <w:uiPriority w:val="0"/>
    <w:pPr>
      <w:spacing w:after="120"/>
      <w:ind w:left="1440"/>
      <w:contextualSpacing/>
    </w:pPr>
  </w:style>
  <w:style w:type="paragraph" w:styleId="61">
    <w:name w:val="List Continue 5"/>
    <w:basedOn w:val="1"/>
    <w:semiHidden/>
    <w:unhideWhenUsed/>
    <w:qFormat/>
    <w:uiPriority w:val="0"/>
    <w:pPr>
      <w:spacing w:after="120"/>
      <w:ind w:left="1800"/>
      <w:contextualSpacing/>
    </w:pPr>
  </w:style>
  <w:style w:type="paragraph" w:styleId="62">
    <w:name w:val="List Number"/>
    <w:basedOn w:val="1"/>
    <w:semiHidden/>
    <w:unhideWhenUsed/>
    <w:qFormat/>
    <w:uiPriority w:val="0"/>
    <w:pPr>
      <w:numPr>
        <w:ilvl w:val="0"/>
        <w:numId w:val="7"/>
      </w:numPr>
      <w:contextualSpacing/>
    </w:pPr>
  </w:style>
  <w:style w:type="paragraph" w:styleId="63">
    <w:name w:val="List Number 2"/>
    <w:basedOn w:val="1"/>
    <w:semiHidden/>
    <w:unhideWhenUsed/>
    <w:qFormat/>
    <w:uiPriority w:val="0"/>
    <w:pPr>
      <w:numPr>
        <w:ilvl w:val="0"/>
        <w:numId w:val="8"/>
      </w:numPr>
      <w:contextualSpacing/>
    </w:pPr>
  </w:style>
  <w:style w:type="paragraph" w:styleId="64">
    <w:name w:val="List Number 3"/>
    <w:basedOn w:val="1"/>
    <w:semiHidden/>
    <w:unhideWhenUsed/>
    <w:qFormat/>
    <w:uiPriority w:val="0"/>
    <w:pPr>
      <w:numPr>
        <w:ilvl w:val="0"/>
        <w:numId w:val="9"/>
      </w:numPr>
      <w:contextualSpacing/>
    </w:pPr>
  </w:style>
  <w:style w:type="paragraph" w:styleId="65">
    <w:name w:val="List Number 4"/>
    <w:basedOn w:val="1"/>
    <w:semiHidden/>
    <w:unhideWhenUsed/>
    <w:qFormat/>
    <w:uiPriority w:val="0"/>
    <w:pPr>
      <w:numPr>
        <w:ilvl w:val="0"/>
        <w:numId w:val="10"/>
      </w:numPr>
      <w:contextualSpacing/>
    </w:pPr>
  </w:style>
  <w:style w:type="paragraph" w:styleId="66">
    <w:name w:val="List Number 5"/>
    <w:basedOn w:val="1"/>
    <w:semiHidden/>
    <w:unhideWhenUsed/>
    <w:qFormat/>
    <w:uiPriority w:val="0"/>
    <w:pPr>
      <w:numPr>
        <w:ilvl w:val="0"/>
        <w:numId w:val="11"/>
      </w:numPr>
      <w:contextualSpacing/>
    </w:pPr>
  </w:style>
  <w:style w:type="paragraph" w:styleId="67">
    <w:name w:val="macro"/>
    <w:link w:val="129"/>
    <w:semiHidden/>
    <w:unhideWhenUsed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Theme="minorEastAsia" w:cstheme="minorBidi"/>
      <w:sz w:val="20"/>
      <w:szCs w:val="20"/>
      <w:lang w:val="en-US" w:eastAsia="en-US" w:bidi="ar-SA"/>
    </w:rPr>
  </w:style>
  <w:style w:type="paragraph" w:styleId="68">
    <w:name w:val="Message Header"/>
    <w:basedOn w:val="1"/>
    <w:link w:val="130"/>
    <w:semiHidden/>
    <w:unhideWhenUsed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69">
    <w:name w:val="Normal (Web)"/>
    <w:basedOn w:val="1"/>
    <w:semiHidden/>
    <w:unhideWhenUsed/>
    <w:qFormat/>
    <w:uiPriority w:val="0"/>
    <w:rPr>
      <w:rFonts w:ascii="Times New Roman" w:hAnsi="Times New Roman" w:cs="Times New Roman"/>
      <w:sz w:val="24"/>
      <w:szCs w:val="24"/>
    </w:rPr>
  </w:style>
  <w:style w:type="paragraph" w:styleId="70">
    <w:name w:val="Normal Indent"/>
    <w:basedOn w:val="1"/>
    <w:unhideWhenUsed/>
    <w:qFormat/>
    <w:uiPriority w:val="0"/>
    <w:pPr>
      <w:ind w:left="720"/>
    </w:pPr>
  </w:style>
  <w:style w:type="paragraph" w:styleId="71">
    <w:name w:val="Note Heading"/>
    <w:basedOn w:val="1"/>
    <w:next w:val="1"/>
    <w:link w:val="132"/>
    <w:semiHidden/>
    <w:unhideWhenUsed/>
    <w:qFormat/>
    <w:uiPriority w:val="0"/>
  </w:style>
  <w:style w:type="paragraph" w:styleId="72">
    <w:name w:val="Plain Text"/>
    <w:basedOn w:val="1"/>
    <w:link w:val="133"/>
    <w:semiHidden/>
    <w:unhideWhenUsed/>
    <w:qFormat/>
    <w:uiPriority w:val="0"/>
    <w:rPr>
      <w:rFonts w:ascii="Consolas" w:hAnsi="Consolas"/>
      <w:sz w:val="21"/>
      <w:szCs w:val="21"/>
    </w:rPr>
  </w:style>
  <w:style w:type="paragraph" w:styleId="73">
    <w:name w:val="Salutation"/>
    <w:basedOn w:val="1"/>
    <w:next w:val="1"/>
    <w:link w:val="136"/>
    <w:semiHidden/>
    <w:unhideWhenUsed/>
    <w:qFormat/>
    <w:uiPriority w:val="0"/>
  </w:style>
  <w:style w:type="paragraph" w:styleId="74">
    <w:name w:val="Signature"/>
    <w:basedOn w:val="1"/>
    <w:link w:val="97"/>
    <w:qFormat/>
    <w:uiPriority w:val="0"/>
    <w:pPr>
      <w:spacing w:after="720"/>
    </w:pPr>
    <w:rPr>
      <w:color w:val="3F3F3F" w:themeColor="text1" w:themeTint="BF"/>
    </w:rPr>
  </w:style>
  <w:style w:type="paragraph" w:styleId="75">
    <w:name w:val="Subtitle"/>
    <w:basedOn w:val="1"/>
    <w:next w:val="1"/>
    <w:link w:val="137"/>
    <w:qFormat/>
    <w:uiPriority w:val="0"/>
    <w:rPr>
      <w:rFonts w:asciiTheme="majorHAnsi" w:hAnsiTheme="majorHAnsi" w:eastAsiaTheme="majorEastAsia" w:cstheme="majorBidi"/>
      <w:i/>
      <w:iCs/>
      <w:color w:val="663366" w:themeColor="accent1"/>
      <w:spacing w:val="15"/>
      <w:sz w:val="24"/>
      <w:szCs w:val="24"/>
    </w:rPr>
  </w:style>
  <w:style w:type="paragraph" w:styleId="76">
    <w:name w:val="table of authorities"/>
    <w:basedOn w:val="1"/>
    <w:next w:val="1"/>
    <w:semiHidden/>
    <w:unhideWhenUsed/>
    <w:qFormat/>
    <w:uiPriority w:val="0"/>
    <w:pPr>
      <w:ind w:left="180" w:hanging="180"/>
    </w:pPr>
  </w:style>
  <w:style w:type="paragraph" w:styleId="77">
    <w:name w:val="table of figures"/>
    <w:basedOn w:val="1"/>
    <w:next w:val="1"/>
    <w:semiHidden/>
    <w:unhideWhenUsed/>
    <w:qFormat/>
    <w:uiPriority w:val="0"/>
  </w:style>
  <w:style w:type="paragraph" w:styleId="78">
    <w:name w:val="Title"/>
    <w:basedOn w:val="1"/>
    <w:next w:val="1"/>
    <w:link w:val="138"/>
    <w:qFormat/>
    <w:uiPriority w:val="0"/>
    <w:pPr>
      <w:pBdr>
        <w:bottom w:val="single" w:color="663366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200E21" w:themeColor="text2" w:themeShade="BF"/>
      <w:spacing w:val="5"/>
      <w:kern w:val="28"/>
      <w:sz w:val="52"/>
      <w:szCs w:val="52"/>
    </w:rPr>
  </w:style>
  <w:style w:type="paragraph" w:styleId="79">
    <w:name w:val="toa heading"/>
    <w:basedOn w:val="1"/>
    <w:next w:val="1"/>
    <w:semiHidden/>
    <w:unhideWhenUsed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0">
    <w:name w:val="toc 1"/>
    <w:basedOn w:val="1"/>
    <w:next w:val="1"/>
    <w:unhideWhenUsed/>
    <w:qFormat/>
    <w:uiPriority w:val="0"/>
    <w:pPr>
      <w:spacing w:after="100"/>
    </w:pPr>
  </w:style>
  <w:style w:type="paragraph" w:styleId="81">
    <w:name w:val="toc 2"/>
    <w:basedOn w:val="1"/>
    <w:next w:val="1"/>
    <w:unhideWhenUsed/>
    <w:qFormat/>
    <w:uiPriority w:val="0"/>
    <w:pPr>
      <w:spacing w:after="100"/>
      <w:ind w:left="180"/>
    </w:pPr>
  </w:style>
  <w:style w:type="paragraph" w:styleId="82">
    <w:name w:val="toc 3"/>
    <w:basedOn w:val="1"/>
    <w:next w:val="1"/>
    <w:semiHidden/>
    <w:unhideWhenUsed/>
    <w:qFormat/>
    <w:uiPriority w:val="0"/>
    <w:pPr>
      <w:spacing w:after="100"/>
      <w:ind w:left="360"/>
    </w:pPr>
  </w:style>
  <w:style w:type="paragraph" w:styleId="83">
    <w:name w:val="toc 4"/>
    <w:basedOn w:val="1"/>
    <w:next w:val="1"/>
    <w:unhideWhenUsed/>
    <w:qFormat/>
    <w:uiPriority w:val="0"/>
    <w:pPr>
      <w:spacing w:after="100"/>
      <w:ind w:left="540"/>
    </w:pPr>
  </w:style>
  <w:style w:type="paragraph" w:styleId="84">
    <w:name w:val="toc 5"/>
    <w:basedOn w:val="1"/>
    <w:next w:val="1"/>
    <w:semiHidden/>
    <w:unhideWhenUsed/>
    <w:qFormat/>
    <w:uiPriority w:val="0"/>
    <w:pPr>
      <w:spacing w:after="100"/>
      <w:ind w:left="720"/>
    </w:pPr>
  </w:style>
  <w:style w:type="paragraph" w:styleId="85">
    <w:name w:val="toc 6"/>
    <w:basedOn w:val="1"/>
    <w:next w:val="1"/>
    <w:semiHidden/>
    <w:unhideWhenUsed/>
    <w:qFormat/>
    <w:uiPriority w:val="0"/>
    <w:pPr>
      <w:spacing w:after="100"/>
      <w:ind w:left="900"/>
    </w:pPr>
  </w:style>
  <w:style w:type="paragraph" w:styleId="86">
    <w:name w:val="toc 7"/>
    <w:basedOn w:val="1"/>
    <w:next w:val="1"/>
    <w:semiHidden/>
    <w:unhideWhenUsed/>
    <w:qFormat/>
    <w:uiPriority w:val="0"/>
    <w:pPr>
      <w:spacing w:after="100"/>
      <w:ind w:left="1080"/>
    </w:pPr>
  </w:style>
  <w:style w:type="paragraph" w:styleId="87">
    <w:name w:val="toc 8"/>
    <w:basedOn w:val="1"/>
    <w:next w:val="1"/>
    <w:semiHidden/>
    <w:unhideWhenUsed/>
    <w:qFormat/>
    <w:uiPriority w:val="0"/>
    <w:pPr>
      <w:spacing w:after="100"/>
      <w:ind w:left="1260"/>
    </w:pPr>
  </w:style>
  <w:style w:type="paragraph" w:styleId="88">
    <w:name w:val="toc 9"/>
    <w:basedOn w:val="1"/>
    <w:next w:val="1"/>
    <w:semiHidden/>
    <w:unhideWhenUsed/>
    <w:qFormat/>
    <w:uiPriority w:val="0"/>
    <w:pPr>
      <w:spacing w:after="100"/>
      <w:ind w:left="1440"/>
    </w:pPr>
  </w:style>
  <w:style w:type="character" w:customStyle="1" w:styleId="89">
    <w:name w:val="Header Char"/>
    <w:basedOn w:val="11"/>
    <w:link w:val="34"/>
    <w:qFormat/>
    <w:uiPriority w:val="0"/>
    <w:rPr>
      <w:color w:val="000000" w:themeColor="text1"/>
      <w:sz w:val="24"/>
      <w:szCs w:val="24"/>
    </w:rPr>
  </w:style>
  <w:style w:type="paragraph" w:customStyle="1" w:styleId="90">
    <w:name w:val="Contact"/>
    <w:basedOn w:val="1"/>
    <w:qFormat/>
    <w:uiPriority w:val="0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91">
    <w:name w:val="Header-Left"/>
    <w:basedOn w:val="1"/>
    <w:qFormat/>
    <w:uiPriority w:val="0"/>
    <w:pPr>
      <w:spacing w:after="200"/>
      <w:ind w:left="43"/>
    </w:pPr>
    <w:rPr>
      <w:rFonts w:asciiTheme="majorHAnsi" w:hAnsiTheme="majorHAnsi" w:eastAsiaTheme="majorEastAsia" w:cstheme="majorBidi"/>
      <w:color w:val="663366" w:themeColor="accent1"/>
      <w:sz w:val="48"/>
    </w:rPr>
  </w:style>
  <w:style w:type="paragraph" w:customStyle="1" w:styleId="92">
    <w:name w:val="Header-Right"/>
    <w:basedOn w:val="1"/>
    <w:qFormat/>
    <w:uiPriority w:val="0"/>
    <w:pPr>
      <w:spacing w:after="200"/>
      <w:ind w:right="43"/>
      <w:jc w:val="right"/>
    </w:pPr>
    <w:rPr>
      <w:color w:val="663366" w:themeColor="accent1"/>
      <w:sz w:val="36"/>
    </w:rPr>
  </w:style>
  <w:style w:type="table" w:customStyle="1" w:styleId="93">
    <w:name w:val="Host Table - Borderless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4">
    <w:name w:val="Body Text Char"/>
    <w:basedOn w:val="11"/>
    <w:link w:val="15"/>
    <w:qFormat/>
    <w:uiPriority w:val="0"/>
    <w:rPr>
      <w:rFonts w:ascii="DejaVu Sans" w:hAnsi="DejaVu Sans" w:eastAsia="+Body Asian"/>
      <w:color w:val="auto"/>
      <w:sz w:val="18"/>
      <w:szCs w:val="20"/>
    </w:rPr>
  </w:style>
  <w:style w:type="character" w:customStyle="1" w:styleId="95">
    <w:name w:val="Plus"/>
    <w:basedOn w:val="11"/>
    <w:qFormat/>
    <w:uiPriority w:val="0"/>
    <w:rPr>
      <w:b/>
      <w:color w:val="B770B7" w:themeColor="accent1" w:themeTint="99"/>
      <w:spacing w:val="-80"/>
      <w:position w:val="24"/>
      <w:sz w:val="60"/>
    </w:rPr>
  </w:style>
  <w:style w:type="paragraph" w:customStyle="1" w:styleId="96">
    <w:name w:val="Date and Recipient"/>
    <w:basedOn w:val="1"/>
    <w:qFormat/>
    <w:uiPriority w:val="0"/>
    <w:pPr>
      <w:spacing w:after="480"/>
    </w:pPr>
    <w:rPr>
      <w:color w:val="3F3F3F" w:themeColor="text1" w:themeTint="BF"/>
    </w:rPr>
  </w:style>
  <w:style w:type="character" w:customStyle="1" w:styleId="97">
    <w:name w:val="Signature Char"/>
    <w:basedOn w:val="11"/>
    <w:link w:val="74"/>
    <w:qFormat/>
    <w:uiPriority w:val="0"/>
    <w:rPr>
      <w:color w:val="3F3F3F" w:themeColor="text1" w:themeTint="BF"/>
      <w:sz w:val="18"/>
    </w:rPr>
  </w:style>
  <w:style w:type="character" w:customStyle="1" w:styleId="98">
    <w:name w:val="Balloon Text Char"/>
    <w:basedOn w:val="11"/>
    <w:link w:val="13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99">
    <w:name w:val="Bibliography"/>
    <w:basedOn w:val="1"/>
    <w:next w:val="1"/>
    <w:semiHidden/>
    <w:unhideWhenUsed/>
    <w:qFormat/>
    <w:uiPriority w:val="0"/>
  </w:style>
  <w:style w:type="character" w:customStyle="1" w:styleId="100">
    <w:name w:val="Body Text 3 Char"/>
    <w:basedOn w:val="11"/>
    <w:link w:val="17"/>
    <w:semiHidden/>
    <w:qFormat/>
    <w:uiPriority w:val="0"/>
    <w:rPr>
      <w:sz w:val="16"/>
      <w:szCs w:val="16"/>
    </w:rPr>
  </w:style>
  <w:style w:type="character" w:customStyle="1" w:styleId="101">
    <w:name w:val="Body Text First Indent Char"/>
    <w:basedOn w:val="94"/>
    <w:link w:val="18"/>
    <w:semiHidden/>
    <w:qFormat/>
    <w:uiPriority w:val="0"/>
    <w:rPr>
      <w:color w:val="3F3F3F" w:themeColor="text1" w:themeTint="BF"/>
      <w:sz w:val="18"/>
      <w:szCs w:val="20"/>
    </w:rPr>
  </w:style>
  <w:style w:type="character" w:customStyle="1" w:styleId="102">
    <w:name w:val="Body Text 2 Char"/>
    <w:basedOn w:val="11"/>
    <w:link w:val="16"/>
    <w:semiHidden/>
    <w:qFormat/>
    <w:uiPriority w:val="0"/>
    <w:rPr>
      <w:rFonts w:asciiTheme="minorAscii" w:hAnsiTheme="minorAscii"/>
      <w:sz w:val="18"/>
    </w:rPr>
  </w:style>
  <w:style w:type="character" w:customStyle="1" w:styleId="103">
    <w:name w:val="Body Text First Indent 2 Char"/>
    <w:basedOn w:val="102"/>
    <w:link w:val="19"/>
    <w:semiHidden/>
    <w:qFormat/>
    <w:uiPriority w:val="0"/>
    <w:rPr>
      <w:sz w:val="18"/>
    </w:rPr>
  </w:style>
  <w:style w:type="character" w:customStyle="1" w:styleId="104">
    <w:name w:val="Body Text Indent 2 Char"/>
    <w:basedOn w:val="11"/>
    <w:link w:val="20"/>
    <w:semiHidden/>
    <w:qFormat/>
    <w:uiPriority w:val="0"/>
    <w:rPr>
      <w:sz w:val="18"/>
    </w:rPr>
  </w:style>
  <w:style w:type="character" w:customStyle="1" w:styleId="105">
    <w:name w:val="Body Text Indent 3 Char"/>
    <w:basedOn w:val="11"/>
    <w:link w:val="21"/>
    <w:semiHidden/>
    <w:qFormat/>
    <w:uiPriority w:val="0"/>
    <w:rPr>
      <w:sz w:val="16"/>
      <w:szCs w:val="16"/>
    </w:rPr>
  </w:style>
  <w:style w:type="character" w:customStyle="1" w:styleId="106">
    <w:name w:val="Closing Char"/>
    <w:basedOn w:val="11"/>
    <w:link w:val="23"/>
    <w:semiHidden/>
    <w:qFormat/>
    <w:uiPriority w:val="0"/>
    <w:rPr>
      <w:sz w:val="18"/>
    </w:rPr>
  </w:style>
  <w:style w:type="character" w:customStyle="1" w:styleId="107">
    <w:name w:val="Comment Text Char"/>
    <w:basedOn w:val="11"/>
    <w:link w:val="24"/>
    <w:semiHidden/>
    <w:qFormat/>
    <w:uiPriority w:val="0"/>
    <w:rPr>
      <w:sz w:val="20"/>
      <w:szCs w:val="20"/>
    </w:rPr>
  </w:style>
  <w:style w:type="character" w:customStyle="1" w:styleId="108">
    <w:name w:val="Comment Subject Char"/>
    <w:basedOn w:val="107"/>
    <w:link w:val="25"/>
    <w:semiHidden/>
    <w:qFormat/>
    <w:uiPriority w:val="0"/>
    <w:rPr>
      <w:b/>
      <w:bCs/>
      <w:sz w:val="20"/>
      <w:szCs w:val="20"/>
    </w:rPr>
  </w:style>
  <w:style w:type="character" w:customStyle="1" w:styleId="109">
    <w:name w:val="Date Char"/>
    <w:basedOn w:val="11"/>
    <w:link w:val="26"/>
    <w:semiHidden/>
    <w:qFormat/>
    <w:uiPriority w:val="0"/>
    <w:rPr>
      <w:sz w:val="18"/>
    </w:rPr>
  </w:style>
  <w:style w:type="character" w:customStyle="1" w:styleId="110">
    <w:name w:val="Document Map Char"/>
    <w:basedOn w:val="11"/>
    <w:link w:val="27"/>
    <w:semiHidden/>
    <w:qFormat/>
    <w:uiPriority w:val="0"/>
    <w:rPr>
      <w:rFonts w:ascii="Tahoma" w:hAnsi="Tahoma" w:cs="Tahoma"/>
      <w:sz w:val="16"/>
      <w:szCs w:val="16"/>
    </w:rPr>
  </w:style>
  <w:style w:type="character" w:customStyle="1" w:styleId="111">
    <w:name w:val="E-mail Signature Char"/>
    <w:basedOn w:val="11"/>
    <w:link w:val="28"/>
    <w:semiHidden/>
    <w:qFormat/>
    <w:uiPriority w:val="0"/>
    <w:rPr>
      <w:sz w:val="18"/>
    </w:rPr>
  </w:style>
  <w:style w:type="character" w:customStyle="1" w:styleId="112">
    <w:name w:val="Endnote Text Char"/>
    <w:basedOn w:val="11"/>
    <w:link w:val="29"/>
    <w:semiHidden/>
    <w:qFormat/>
    <w:uiPriority w:val="0"/>
    <w:rPr>
      <w:sz w:val="20"/>
      <w:szCs w:val="20"/>
    </w:rPr>
  </w:style>
  <w:style w:type="character" w:customStyle="1" w:styleId="113">
    <w:name w:val="Footer Char"/>
    <w:basedOn w:val="11"/>
    <w:link w:val="32"/>
    <w:qFormat/>
    <w:uiPriority w:val="0"/>
    <w:rPr>
      <w:sz w:val="18"/>
    </w:rPr>
  </w:style>
  <w:style w:type="character" w:customStyle="1" w:styleId="114">
    <w:name w:val="Footnote Text Char"/>
    <w:basedOn w:val="11"/>
    <w:link w:val="33"/>
    <w:qFormat/>
    <w:uiPriority w:val="0"/>
    <w:rPr>
      <w:sz w:val="20"/>
      <w:szCs w:val="20"/>
    </w:rPr>
  </w:style>
  <w:style w:type="character" w:customStyle="1" w:styleId="115">
    <w:name w:val="Heading 1 Char"/>
    <w:basedOn w:val="11"/>
    <w:link w:val="2"/>
    <w:qFormat/>
    <w:uiPriority w:val="0"/>
    <w:rPr>
      <w:rFonts w:asciiTheme="majorHAnsi" w:hAnsiTheme="majorHAnsi" w:eastAsiaTheme="majorEastAsia" w:cstheme="majorBidi"/>
      <w:b/>
      <w:bCs/>
      <w:color w:val="4C264C" w:themeColor="accent1" w:themeShade="BF"/>
      <w:sz w:val="28"/>
      <w:szCs w:val="28"/>
    </w:rPr>
  </w:style>
  <w:style w:type="character" w:customStyle="1" w:styleId="116">
    <w:name w:val="Heading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color w:val="663366" w:themeColor="accent1"/>
      <w:sz w:val="26"/>
      <w:szCs w:val="26"/>
    </w:rPr>
  </w:style>
  <w:style w:type="character" w:customStyle="1" w:styleId="117">
    <w:name w:val="Heading 3 Char"/>
    <w:basedOn w:val="11"/>
    <w:link w:val="4"/>
    <w:qFormat/>
    <w:uiPriority w:val="0"/>
    <w:rPr>
      <w:rFonts w:asciiTheme="majorHAnsi" w:hAnsiTheme="majorHAnsi" w:eastAsiaTheme="majorEastAsia" w:cstheme="majorBidi"/>
      <w:b/>
      <w:bCs/>
      <w:color w:val="663366" w:themeColor="accent1"/>
      <w:sz w:val="18"/>
    </w:rPr>
  </w:style>
  <w:style w:type="character" w:customStyle="1" w:styleId="118">
    <w:name w:val="Heading 4 Char"/>
    <w:basedOn w:val="11"/>
    <w:link w:val="5"/>
    <w:semiHidden/>
    <w:qFormat/>
    <w:uiPriority w:val="0"/>
    <w:rPr>
      <w:rFonts w:asciiTheme="majorHAnsi" w:hAnsiTheme="majorHAnsi" w:eastAsiaTheme="majorEastAsia" w:cstheme="majorBidi"/>
      <w:b/>
      <w:bCs/>
      <w:i/>
      <w:iCs/>
      <w:color w:val="663366" w:themeColor="accent1"/>
      <w:sz w:val="18"/>
    </w:rPr>
  </w:style>
  <w:style w:type="character" w:customStyle="1" w:styleId="119">
    <w:name w:val="Heading 5 Char"/>
    <w:basedOn w:val="11"/>
    <w:link w:val="6"/>
    <w:semiHidden/>
    <w:qFormat/>
    <w:uiPriority w:val="0"/>
    <w:rPr>
      <w:rFonts w:asciiTheme="majorHAnsi" w:hAnsiTheme="majorHAnsi" w:eastAsiaTheme="majorEastAsia" w:cstheme="majorBidi"/>
      <w:color w:val="321932" w:themeColor="accent1" w:themeShade="7F"/>
      <w:sz w:val="18"/>
    </w:rPr>
  </w:style>
  <w:style w:type="character" w:customStyle="1" w:styleId="120">
    <w:name w:val="Heading 6 Char"/>
    <w:basedOn w:val="11"/>
    <w:link w:val="7"/>
    <w:semiHidden/>
    <w:qFormat/>
    <w:uiPriority w:val="0"/>
    <w:rPr>
      <w:rFonts w:asciiTheme="majorHAnsi" w:hAnsiTheme="majorHAnsi" w:eastAsiaTheme="majorEastAsia" w:cstheme="majorBidi"/>
      <w:i/>
      <w:iCs/>
      <w:color w:val="321932" w:themeColor="accent1" w:themeShade="7F"/>
      <w:sz w:val="18"/>
    </w:rPr>
  </w:style>
  <w:style w:type="character" w:customStyle="1" w:styleId="121">
    <w:name w:val="Heading 7 Char"/>
    <w:basedOn w:val="11"/>
    <w:link w:val="8"/>
    <w:semiHidden/>
    <w:qFormat/>
    <w:uiPriority w:val="0"/>
    <w:rPr>
      <w:rFonts w:asciiTheme="majorHAnsi" w:hAnsiTheme="majorHAnsi" w:eastAsiaTheme="majorEastAsia" w:cstheme="majorBidi"/>
      <w:i/>
      <w:iCs/>
      <w:color w:val="3F3F3F" w:themeColor="text1" w:themeTint="BF"/>
      <w:sz w:val="18"/>
    </w:rPr>
  </w:style>
  <w:style w:type="character" w:customStyle="1" w:styleId="122">
    <w:name w:val="Heading 8 Char"/>
    <w:basedOn w:val="11"/>
    <w:link w:val="9"/>
    <w:semiHidden/>
    <w:qFormat/>
    <w:uiPriority w:val="0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123">
    <w:name w:val="Heading 9 Char"/>
    <w:basedOn w:val="11"/>
    <w:link w:val="10"/>
    <w:semiHidden/>
    <w:qFormat/>
    <w:uiPriority w:val="0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customStyle="1" w:styleId="124">
    <w:name w:val="HTML Address Char"/>
    <w:basedOn w:val="11"/>
    <w:link w:val="35"/>
    <w:semiHidden/>
    <w:qFormat/>
    <w:uiPriority w:val="0"/>
    <w:rPr>
      <w:i/>
      <w:iCs/>
      <w:sz w:val="18"/>
    </w:rPr>
  </w:style>
  <w:style w:type="character" w:customStyle="1" w:styleId="125">
    <w:name w:val="HTML Preformatted Char"/>
    <w:basedOn w:val="11"/>
    <w:link w:val="36"/>
    <w:semiHidden/>
    <w:qFormat/>
    <w:uiPriority w:val="0"/>
    <w:rPr>
      <w:rFonts w:ascii="Consolas" w:hAnsi="Consolas"/>
      <w:sz w:val="20"/>
      <w:szCs w:val="20"/>
    </w:rPr>
  </w:style>
  <w:style w:type="paragraph" w:styleId="126">
    <w:name w:val="Intense Quote"/>
    <w:basedOn w:val="1"/>
    <w:next w:val="1"/>
    <w:link w:val="127"/>
    <w:qFormat/>
    <w:uiPriority w:val="0"/>
    <w:pPr>
      <w:pBdr>
        <w:bottom w:val="single" w:color="663366" w:themeColor="accent1" w:sz="4" w:space="4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127">
    <w:name w:val="Intense Quote Char"/>
    <w:basedOn w:val="11"/>
    <w:link w:val="126"/>
    <w:qFormat/>
    <w:uiPriority w:val="0"/>
    <w:rPr>
      <w:b/>
      <w:bCs/>
      <w:i/>
      <w:iCs/>
      <w:color w:val="663366" w:themeColor="accent1"/>
      <w:sz w:val="18"/>
    </w:rPr>
  </w:style>
  <w:style w:type="paragraph" w:styleId="128">
    <w:name w:val="List Paragraph"/>
    <w:basedOn w:val="1"/>
    <w:qFormat/>
    <w:uiPriority w:val="0"/>
    <w:pPr>
      <w:ind w:left="720"/>
      <w:contextualSpacing/>
    </w:pPr>
  </w:style>
  <w:style w:type="character" w:customStyle="1" w:styleId="129">
    <w:name w:val="Macro Text Char"/>
    <w:basedOn w:val="11"/>
    <w:link w:val="67"/>
    <w:semiHidden/>
    <w:qFormat/>
    <w:uiPriority w:val="0"/>
    <w:rPr>
      <w:rFonts w:ascii="Consolas" w:hAnsi="Consolas"/>
      <w:sz w:val="20"/>
      <w:szCs w:val="20"/>
    </w:rPr>
  </w:style>
  <w:style w:type="character" w:customStyle="1" w:styleId="130">
    <w:name w:val="Message Header Char"/>
    <w:basedOn w:val="11"/>
    <w:link w:val="68"/>
    <w:semiHidden/>
    <w:qFormat/>
    <w:uiPriority w:val="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131">
    <w:name w:val="No Spacing"/>
    <w:qFormat/>
    <w:uiPriority w:val="0"/>
    <w:rPr>
      <w:rFonts w:asciiTheme="minorHAnsi" w:hAnsiTheme="minorHAnsi" w:eastAsiaTheme="minorEastAsia" w:cstheme="minorBidi"/>
      <w:sz w:val="18"/>
      <w:szCs w:val="22"/>
      <w:lang w:val="en-US" w:eastAsia="en-US" w:bidi="ar-SA"/>
    </w:rPr>
  </w:style>
  <w:style w:type="character" w:customStyle="1" w:styleId="132">
    <w:name w:val="Note Heading Char"/>
    <w:basedOn w:val="11"/>
    <w:link w:val="71"/>
    <w:semiHidden/>
    <w:uiPriority w:val="0"/>
    <w:rPr>
      <w:sz w:val="18"/>
    </w:rPr>
  </w:style>
  <w:style w:type="character" w:customStyle="1" w:styleId="133">
    <w:name w:val="Plain Text Char"/>
    <w:basedOn w:val="11"/>
    <w:link w:val="72"/>
    <w:semiHidden/>
    <w:uiPriority w:val="0"/>
    <w:rPr>
      <w:rFonts w:ascii="Consolas" w:hAnsi="Consolas"/>
      <w:sz w:val="21"/>
      <w:szCs w:val="21"/>
    </w:rPr>
  </w:style>
  <w:style w:type="paragraph" w:styleId="134">
    <w:name w:val="Quote"/>
    <w:basedOn w:val="1"/>
    <w:next w:val="1"/>
    <w:link w:val="135"/>
    <w:qFormat/>
    <w:uiPriority w:val="0"/>
    <w:rPr>
      <w:i/>
      <w:iCs/>
      <w:color w:val="000000" w:themeColor="text1"/>
    </w:rPr>
  </w:style>
  <w:style w:type="character" w:customStyle="1" w:styleId="135">
    <w:name w:val="Quote Char"/>
    <w:basedOn w:val="11"/>
    <w:link w:val="134"/>
    <w:uiPriority w:val="0"/>
    <w:rPr>
      <w:i/>
      <w:iCs/>
      <w:color w:val="000000" w:themeColor="text1"/>
      <w:sz w:val="18"/>
    </w:rPr>
  </w:style>
  <w:style w:type="character" w:customStyle="1" w:styleId="136">
    <w:name w:val="Salutation Char"/>
    <w:basedOn w:val="11"/>
    <w:link w:val="73"/>
    <w:semiHidden/>
    <w:qFormat/>
    <w:uiPriority w:val="0"/>
    <w:rPr>
      <w:sz w:val="18"/>
    </w:rPr>
  </w:style>
  <w:style w:type="character" w:customStyle="1" w:styleId="137">
    <w:name w:val="Subtitle Char"/>
    <w:basedOn w:val="11"/>
    <w:link w:val="75"/>
    <w:qFormat/>
    <w:uiPriority w:val="0"/>
    <w:rPr>
      <w:rFonts w:asciiTheme="majorHAnsi" w:hAnsiTheme="majorHAnsi" w:eastAsiaTheme="majorEastAsia" w:cstheme="majorBidi"/>
      <w:i/>
      <w:iCs/>
      <w:color w:val="663366" w:themeColor="accent1"/>
      <w:spacing w:val="15"/>
      <w:sz w:val="24"/>
      <w:szCs w:val="24"/>
    </w:rPr>
  </w:style>
  <w:style w:type="character" w:customStyle="1" w:styleId="138">
    <w:name w:val="Title Char"/>
    <w:basedOn w:val="11"/>
    <w:link w:val="78"/>
    <w:qFormat/>
    <w:uiPriority w:val="0"/>
    <w:rPr>
      <w:rFonts w:asciiTheme="majorHAnsi" w:hAnsiTheme="majorHAnsi" w:eastAsiaTheme="majorEastAsia" w:cstheme="majorBidi"/>
      <w:color w:val="200E21" w:themeColor="text2" w:themeShade="BF"/>
      <w:spacing w:val="5"/>
      <w:kern w:val="28"/>
      <w:sz w:val="52"/>
      <w:szCs w:val="52"/>
    </w:rPr>
  </w:style>
  <w:style w:type="paragraph" w:customStyle="1" w:styleId="139">
    <w:name w:val="TOC Heading"/>
    <w:basedOn w:val="2"/>
    <w:next w:val="1"/>
    <w:semiHidden/>
    <w:unhideWhenUsed/>
    <w:qFormat/>
    <w:uiPriority w:val="0"/>
    <w:pPr>
      <w:outlineLvl w:val="9"/>
    </w:pPr>
  </w:style>
  <w:style w:type="paragraph" w:customStyle="1" w:styleId="140">
    <w:name w:val="Source Code"/>
    <w:basedOn w:val="1"/>
    <w:qFormat/>
    <w:uiPriority w:val="0"/>
    <w:pPr>
      <w:pBdr>
        <w:top w:val="single" w:color="auto" w:sz="4" w:space="6"/>
        <w:left w:val="single" w:color="auto" w:sz="4" w:space="30"/>
        <w:bottom w:val="single" w:color="auto" w:sz="4" w:space="6"/>
        <w:right w:val="single" w:color="auto" w:sz="4" w:space="0"/>
      </w:pBdr>
      <w:shd w:val="clear" w:fill="F1F1F1" w:themeFill="background1" w:themeFillShade="F2"/>
      <w:wordWrap w:val="0"/>
      <w:spacing w:after="120"/>
      <w:ind w:left="880" w:leftChars="400"/>
    </w:pPr>
    <w:rPr>
      <w:rFonts w:ascii="Andale Mono" w:hAnsi="Andale Mono"/>
    </w:rPr>
  </w:style>
  <w:style w:type="character" w:customStyle="1" w:styleId="141">
    <w:name w:val="KeywordTok"/>
    <w:qFormat/>
    <w:uiPriority w:val="0"/>
    <w:rPr>
      <w:rFonts w:ascii="Times New Roman" w:hAnsi="Times New Roman" w:eastAsia="宋体"/>
      <w:color w:val="007020"/>
    </w:rPr>
  </w:style>
  <w:style w:type="character" w:customStyle="1" w:styleId="142">
    <w:name w:val="DataTypeTok"/>
    <w:qFormat/>
    <w:uiPriority w:val="0"/>
    <w:rPr>
      <w:color w:val="902000"/>
    </w:rPr>
  </w:style>
  <w:style w:type="character" w:customStyle="1" w:styleId="143">
    <w:name w:val="DecValTok"/>
    <w:qFormat/>
    <w:uiPriority w:val="0"/>
    <w:rPr>
      <w:color w:val="40A070"/>
    </w:rPr>
  </w:style>
  <w:style w:type="character" w:customStyle="1" w:styleId="144">
    <w:name w:val="BaseNTok"/>
    <w:qFormat/>
    <w:uiPriority w:val="0"/>
    <w:rPr>
      <w:color w:val="40A070"/>
    </w:rPr>
  </w:style>
  <w:style w:type="character" w:customStyle="1" w:styleId="145">
    <w:name w:val="FloatTok"/>
    <w:qFormat/>
    <w:uiPriority w:val="0"/>
    <w:rPr>
      <w:color w:val="40A070"/>
    </w:rPr>
  </w:style>
  <w:style w:type="character" w:customStyle="1" w:styleId="146">
    <w:name w:val="CharTok"/>
    <w:qFormat/>
    <w:uiPriority w:val="0"/>
    <w:rPr>
      <w:color w:val="4070A0"/>
    </w:rPr>
  </w:style>
  <w:style w:type="character" w:customStyle="1" w:styleId="147">
    <w:name w:val="StringTok"/>
    <w:qFormat/>
    <w:uiPriority w:val="0"/>
    <w:rPr>
      <w:color w:val="4070A0"/>
    </w:rPr>
  </w:style>
  <w:style w:type="character" w:customStyle="1" w:styleId="148">
    <w:name w:val="CommentTok"/>
    <w:qFormat/>
    <w:uiPriority w:val="0"/>
    <w:rPr>
      <w:i/>
      <w:color w:val="60A0B0"/>
    </w:rPr>
  </w:style>
  <w:style w:type="character" w:customStyle="1" w:styleId="149">
    <w:name w:val="OtherTok"/>
    <w:qFormat/>
    <w:uiPriority w:val="0"/>
    <w:rPr>
      <w:rFonts w:ascii="Times New Roman" w:hAnsi="Times New Roman" w:eastAsia="宋体"/>
      <w:color w:val="007020"/>
    </w:rPr>
  </w:style>
  <w:style w:type="character" w:customStyle="1" w:styleId="150">
    <w:name w:val="AlertTok"/>
    <w:qFormat/>
    <w:uiPriority w:val="0"/>
    <w:rPr>
      <w:b/>
      <w:color w:val="FF0000"/>
    </w:rPr>
  </w:style>
  <w:style w:type="character" w:customStyle="1" w:styleId="151">
    <w:name w:val="FunctionTok"/>
    <w:qFormat/>
    <w:uiPriority w:val="0"/>
    <w:rPr>
      <w:color w:val="06287E"/>
    </w:rPr>
  </w:style>
  <w:style w:type="character" w:customStyle="1" w:styleId="152">
    <w:name w:val="RegionMarkerTok"/>
    <w:qFormat/>
    <w:uiPriority w:val="0"/>
  </w:style>
  <w:style w:type="character" w:customStyle="1" w:styleId="153">
    <w:name w:val="ErrorTok"/>
    <w:qFormat/>
    <w:uiPriority w:val="0"/>
    <w:rPr>
      <w:b/>
      <w:color w:val="FF0000"/>
    </w:rPr>
  </w:style>
  <w:style w:type="character" w:customStyle="1" w:styleId="154">
    <w:name w:val="NormalTok"/>
    <w:qFormat/>
    <w:uiPriority w:val="0"/>
  </w:style>
  <w:style w:type="character" w:customStyle="1" w:styleId="155">
    <w:name w:val="PreprocessorTok"/>
    <w:qFormat/>
    <w:uiPriority w:val="0"/>
    <w:rPr>
      <w:color w:val="BC7A00"/>
    </w:rPr>
  </w:style>
  <w:style w:type="character" w:customStyle="1" w:styleId="156">
    <w:name w:val="ImportTok"/>
    <w:qFormat/>
    <w:uiPriority w:val="0"/>
    <w:rPr>
      <w:rFonts w:ascii="Times New Roman" w:hAnsi="Times New Roman" w:eastAsia="宋体"/>
      <w:color w:val="008000"/>
    </w:rPr>
  </w:style>
  <w:style w:type="character" w:customStyle="1" w:styleId="157">
    <w:name w:val="OperatorTok"/>
    <w:qFormat/>
    <w:uiPriority w:val="0"/>
    <w:rPr>
      <w:color w:val="666666"/>
    </w:rPr>
  </w:style>
  <w:style w:type="character" w:customStyle="1" w:styleId="158">
    <w:name w:val="SpecialCharTok"/>
    <w:qFormat/>
    <w:uiPriority w:val="0"/>
    <w:rPr>
      <w:color w:val="4070A0"/>
    </w:rPr>
  </w:style>
  <w:style w:type="character" w:customStyle="1" w:styleId="159">
    <w:name w:val="ControlFlowTok"/>
    <w:qFormat/>
    <w:uiPriority w:val="0"/>
    <w:rPr>
      <w:rFonts w:ascii="Times New Roman" w:hAnsi="Times New Roman" w:eastAsia="宋体"/>
      <w:color w:val="007020"/>
    </w:rPr>
  </w:style>
  <w:style w:type="character" w:customStyle="1" w:styleId="160">
    <w:name w:val="ConstantTok"/>
    <w:qFormat/>
    <w:uiPriority w:val="0"/>
    <w:rPr>
      <w:color w:val="880000"/>
    </w:rPr>
  </w:style>
  <w:style w:type="character" w:customStyle="1" w:styleId="161">
    <w:name w:val="VerbatimStringTok"/>
    <w:uiPriority w:val="0"/>
    <w:rPr>
      <w:color w:val="4070A0"/>
    </w:rPr>
  </w:style>
  <w:style w:type="character" w:customStyle="1" w:styleId="162">
    <w:name w:val="SpecialStringTok"/>
    <w:qFormat/>
    <w:uiPriority w:val="0"/>
    <w:rPr>
      <w:color w:val="BB6688"/>
    </w:rPr>
  </w:style>
  <w:style w:type="character" w:customStyle="1" w:styleId="163">
    <w:name w:val="DocumentationTok"/>
    <w:uiPriority w:val="0"/>
    <w:rPr>
      <w:i/>
      <w:color w:val="BA2121"/>
    </w:rPr>
  </w:style>
  <w:style w:type="character" w:customStyle="1" w:styleId="164">
    <w:name w:val="AnnotationTok"/>
    <w:qFormat/>
    <w:uiPriority w:val="0"/>
    <w:rPr>
      <w:b/>
      <w:i/>
      <w:color w:val="60A0B0"/>
    </w:rPr>
  </w:style>
  <w:style w:type="character" w:customStyle="1" w:styleId="165">
    <w:name w:val="CommentVarTok"/>
    <w:qFormat/>
    <w:uiPriority w:val="0"/>
    <w:rPr>
      <w:b/>
      <w:i/>
      <w:color w:val="60A0B0"/>
    </w:rPr>
  </w:style>
  <w:style w:type="character" w:customStyle="1" w:styleId="166">
    <w:name w:val="VariableTok"/>
    <w:qFormat/>
    <w:uiPriority w:val="0"/>
    <w:rPr>
      <w:color w:val="19177C"/>
    </w:rPr>
  </w:style>
  <w:style w:type="character" w:customStyle="1" w:styleId="167">
    <w:name w:val="BuiltInTok"/>
    <w:qFormat/>
    <w:uiPriority w:val="0"/>
    <w:rPr>
      <w:color w:val="008000"/>
    </w:rPr>
  </w:style>
  <w:style w:type="character" w:customStyle="1" w:styleId="168">
    <w:name w:val="ExtensionTok"/>
    <w:uiPriority w:val="0"/>
  </w:style>
  <w:style w:type="character" w:customStyle="1" w:styleId="169">
    <w:name w:val="AttributeTok"/>
    <w:uiPriority w:val="0"/>
    <w:rPr>
      <w:color w:val="7D9029"/>
    </w:rPr>
  </w:style>
  <w:style w:type="character" w:customStyle="1" w:styleId="170">
    <w:name w:val="InformationTok"/>
    <w:uiPriority w:val="0"/>
    <w:rPr>
      <w:b/>
      <w:i/>
      <w:color w:val="60A0B0"/>
    </w:rPr>
  </w:style>
  <w:style w:type="character" w:customStyle="1" w:styleId="171">
    <w:name w:val="WarningTok"/>
    <w:qFormat/>
    <w:uiPriority w:val="0"/>
    <w:rPr>
      <w:b/>
      <w:i/>
      <w:color w:val="60A0B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42</Characters>
  <Lines>1</Lines>
  <Paragraphs>1</Paragraphs>
  <TotalTime>2</TotalTime>
  <ScaleCrop>false</ScaleCrop>
  <LinksUpToDate>false</LinksUpToDate>
  <CharactersWithSpaces>48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2023-09-28T18:10:00Z</dcterms:created>
  <dc:creator>David Rihtaršič</dc:creator>
  <cp:lastModifiedBy>David Rihtaršič</cp:lastModifiedBy>
  <dcterms:modified xsi:type="dcterms:W3CDTF">2023-09-28T19:23:45Z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