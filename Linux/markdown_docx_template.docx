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Title</w:t>
      </w:r>
    </w:p>
    <w:p>
      <w:r>
        <w:t>Author</w:t>
      </w:r>
    </w:p>
    <w:p>
      <w:pPr>
        <w:pStyle w:val="26"/>
      </w:pPr>
      <w:r>
        <w:t>Date</w:t>
      </w:r>
    </w:p>
    <w:p>
      <w:pPr>
        <w:pStyle w:val="2"/>
      </w:pPr>
      <w:bookmarkStart w:id="0" w:name="synopsis"/>
      <w:r>
        <w:t>Section</w:t>
      </w:r>
    </w:p>
    <w:bookmarkEnd w:id="0"/>
    <w:p>
      <w:pPr>
        <w:pStyle w:val="14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//recimo, da je to c++ koda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main()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{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print “Hello World”;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return 0;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}</w:t>
      </w:r>
    </w:p>
    <w:p>
      <w:pPr>
        <w:pStyle w:val="2"/>
      </w:pPr>
      <w:bookmarkStart w:id="1" w:name="description"/>
      <w:r>
        <w:t>Section</w:t>
      </w:r>
    </w:p>
    <w:bookmarkEnd w:id="1"/>
    <w:p>
      <w:r>
        <w:t>Paragraph</w:t>
      </w:r>
    </w:p>
    <w:p>
      <w:pPr>
        <w:pStyle w:val="3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This is subsection</w:t>
      </w:r>
    </w:p>
    <w:p>
      <w:pPr>
        <w:bidi w:val="0"/>
        <w:rPr>
          <w:rFonts w:hint="default"/>
          <w:lang w:val="en-GB" w:eastAsia="zh-CN"/>
        </w:rPr>
      </w:pPr>
      <w:r>
        <w:rPr>
          <w:lang w:val="en-US" w:eastAsia="zh-CN"/>
        </w:rPr>
        <w:t>Woe to you, oh earth and sea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the Devil sends the beast with wrath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Because he knows the time is short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Let him who hath understanding reckon the number of the beast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it is a human number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Its number is six hundred and sixty-six</w:t>
      </w:r>
      <w:r>
        <w:rPr>
          <w:rFonts w:hint="default"/>
          <w:lang w:val="en-GB" w:eastAsia="zh-CN"/>
        </w:rPr>
        <w:t>.</w:t>
      </w:r>
    </w:p>
    <w:p>
      <w:pPr>
        <w:pStyle w:val="3"/>
        <w:bidi w:val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Druga kitica pesmi</w:t>
      </w:r>
    </w:p>
    <w:p>
      <w:pPr>
        <w:pStyle w:val="140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I left alone, my mind was blank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 needed time to think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To get the memories from my mind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What did I see? Can I believe?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That what I saw that night was real and not just fantasy?</w:t>
      </w:r>
    </w:p>
    <w:p>
      <w:pPr>
        <w:bidi w:val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Poglejmo še nekaj programske kode, ki je oblikovana kot Tok:</w:t>
      </w:r>
    </w:p>
    <w:p>
      <w:pPr>
        <w:pStyle w:val="140"/>
      </w:pPr>
      <w:r>
        <w:rPr>
          <w:rStyle w:val="155"/>
        </w:rPr>
        <w:t xml:space="preserve">#include </w:t>
      </w:r>
      <w:r>
        <w:rPr>
          <w:rStyle w:val="156"/>
        </w:rPr>
        <w:t>&lt;stdio.h&gt;</w:t>
      </w:r>
      <w:r>
        <w:br w:type="textWrapping"/>
      </w:r>
      <w:r>
        <w:rPr>
          <w:rStyle w:val="142"/>
        </w:rPr>
        <w:t>int</w:t>
      </w:r>
      <w:r>
        <w:rPr>
          <w:rStyle w:val="154"/>
        </w:rPr>
        <w:t xml:space="preserve"> main</w:t>
      </w:r>
      <w:r>
        <w:rPr>
          <w:rStyle w:val="157"/>
        </w:rPr>
        <w:t>(</w:t>
      </w:r>
      <w:r>
        <w:rPr>
          <w:rStyle w:val="142"/>
        </w:rPr>
        <w:t>void</w:t>
      </w:r>
      <w:r>
        <w:rPr>
          <w:rStyle w:val="157"/>
        </w:rPr>
        <w:t>)</w:t>
      </w:r>
      <w:r>
        <w:br w:type="textWrapping"/>
      </w:r>
      <w:r>
        <w:rPr>
          <w:rStyle w:val="157"/>
        </w:rPr>
        <w:t>{</w:t>
      </w:r>
      <w:r>
        <w:br w:type="textWrapping"/>
      </w:r>
      <w:r>
        <w:rPr>
          <w:rStyle w:val="154"/>
        </w:rPr>
        <w:t xml:space="preserve">  </w:t>
      </w:r>
      <w:r>
        <w:rPr>
          <w:rStyle w:val="142"/>
        </w:rPr>
        <w:t>char</w:t>
      </w:r>
      <w:r>
        <w:rPr>
          <w:rStyle w:val="154"/>
        </w:rPr>
        <w:t xml:space="preserve"> greeting</w:t>
      </w:r>
      <w:r>
        <w:rPr>
          <w:rStyle w:val="157"/>
        </w:rPr>
        <w:t>[]</w:t>
      </w:r>
      <w:r>
        <w:rPr>
          <w:rStyle w:val="154"/>
        </w:rPr>
        <w:t xml:space="preserve"> </w:t>
      </w:r>
      <w:r>
        <w:rPr>
          <w:rStyle w:val="157"/>
        </w:rPr>
        <w:t>=</w:t>
      </w:r>
      <w:r>
        <w:rPr>
          <w:rStyle w:val="154"/>
        </w:rPr>
        <w:t xml:space="preserve"> </w:t>
      </w:r>
      <w:r>
        <w:rPr>
          <w:rStyle w:val="147"/>
        </w:rPr>
        <w:t>"Hello, world"</w:t>
      </w:r>
      <w:r>
        <w:rPr>
          <w:rStyle w:val="157"/>
        </w:rPr>
        <w:t>;</w:t>
      </w:r>
      <w:r>
        <w:br w:type="textWrapping"/>
      </w:r>
      <w:r>
        <w:rPr>
          <w:rStyle w:val="154"/>
        </w:rPr>
        <w:t xml:space="preserve">  printf</w:t>
      </w:r>
      <w:r>
        <w:rPr>
          <w:rStyle w:val="157"/>
        </w:rPr>
        <w:t>(</w:t>
      </w:r>
      <w:r>
        <w:rPr>
          <w:rStyle w:val="147"/>
        </w:rPr>
        <w:t>"</w:t>
      </w:r>
      <w:r>
        <w:rPr>
          <w:rStyle w:val="158"/>
        </w:rPr>
        <w:t>%s\n</w:t>
      </w:r>
      <w:r>
        <w:rPr>
          <w:rStyle w:val="147"/>
        </w:rPr>
        <w:t>"</w:t>
      </w:r>
      <w:r>
        <w:rPr>
          <w:rStyle w:val="157"/>
        </w:rPr>
        <w:t>,</w:t>
      </w:r>
      <w:r>
        <w:rPr>
          <w:rStyle w:val="154"/>
        </w:rPr>
        <w:t xml:space="preserve"> greeting</w:t>
      </w:r>
      <w:r>
        <w:rPr>
          <w:rStyle w:val="157"/>
        </w:rPr>
        <w:t>);</w:t>
      </w:r>
      <w:r>
        <w:br w:type="textWrapping"/>
      </w:r>
      <w:r>
        <w:rPr>
          <w:rStyle w:val="154"/>
        </w:rPr>
        <w:t xml:space="preserve">  </w:t>
      </w:r>
      <w:r>
        <w:rPr>
          <w:rStyle w:val="159"/>
        </w:rPr>
        <w:t>return</w:t>
      </w:r>
      <w:r>
        <w:rPr>
          <w:rStyle w:val="154"/>
        </w:rPr>
        <w:t xml:space="preserve"> </w:t>
      </w:r>
      <w:r>
        <w:rPr>
          <w:rStyle w:val="143"/>
        </w:rPr>
        <w:t>0</w:t>
      </w:r>
      <w:r>
        <w:rPr>
          <w:rStyle w:val="157"/>
        </w:rPr>
        <w:t>;</w:t>
      </w:r>
      <w:r>
        <w:br w:type="textWrapping"/>
      </w:r>
      <w:r>
        <w:rPr>
          <w:rStyle w:val="157"/>
        </w:rPr>
        <w:t>}</w:t>
      </w:r>
      <w:bookmarkStart w:id="2" w:name="_GoBack"/>
      <w:bookmarkEnd w:id="2"/>
    </w:p>
    <w:p>
      <w:pPr>
        <w:bidi w:val="0"/>
        <w:rPr>
          <w:rFonts w:hint="default"/>
          <w:lang w:val="en-GB" w:eastAsia="zh-CN"/>
        </w:rPr>
      </w:pPr>
    </w:p>
    <w:p>
      <w:pPr>
        <w:pStyle w:val="4"/>
        <w:bidi w:val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Opis pesmi</w:t>
      </w:r>
    </w:p>
    <w:p>
      <w:pPr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Pesem ima tri kitice:</w:t>
      </w:r>
    </w:p>
    <w:p>
      <w:pPr>
        <w:numPr>
          <w:ilvl w:val="0"/>
          <w:numId w:val="12"/>
        </w:numPr>
        <w:bidi w:val="0"/>
        <w:ind w:left="425" w:leftChars="0" w:hanging="425" w:firstLine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Prva kitica</w:t>
      </w:r>
    </w:p>
    <w:p>
      <w:pPr>
        <w:numPr>
          <w:ilvl w:val="0"/>
          <w:numId w:val="12"/>
        </w:numPr>
        <w:bidi w:val="0"/>
        <w:ind w:left="425" w:leftChars="0" w:hanging="425" w:firstLine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Druga kitica in</w:t>
      </w:r>
    </w:p>
    <w:p>
      <w:pPr>
        <w:numPr>
          <w:ilvl w:val="0"/>
          <w:numId w:val="12"/>
        </w:numPr>
        <w:bidi w:val="0"/>
        <w:ind w:left="425" w:leftChars="0" w:hanging="425" w:firstLine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Tretja - zadnja kitica</w:t>
      </w:r>
    </w:p>
    <w:p>
      <w:pPr>
        <w:pStyle w:val="15"/>
        <w:bidi w:val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To pa je BodyText, ki pa ne vem, za kaj se ga uporablja...</w:t>
      </w:r>
    </w:p>
    <w:p>
      <w:pPr>
        <w:bidi w:val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To pa je BodyText, ki pa ne vem, za kaj se ga uporablja...</w:t>
      </w:r>
    </w:p>
    <w:p>
      <w:pPr>
        <w:bidi w:val="0"/>
        <w:rPr>
          <w:rFonts w:hint="default"/>
          <w:lang w:val="en-GB" w:eastAsia="zh-CN"/>
        </w:rPr>
      </w:pPr>
    </w:p>
    <w:p>
      <w:pPr>
        <w:rPr>
          <w:rFonts w:hint="default"/>
          <w:lang w:val="en-GB"/>
        </w:rPr>
      </w:pPr>
    </w:p>
    <w:sectPr>
      <w:headerReference r:id="rId5" w:type="first"/>
      <w:headerReference r:id="rId4" w:type="default"/>
      <w:pgSz w:w="12240" w:h="15840"/>
      <w:pgMar w:top="720" w:right="720" w:bottom="720" w:left="720" w:header="720" w:footer="720" w:gutter="0"/>
      <w:cols w:space="425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ockwell">
    <w:altName w:val="Corbel"/>
    <w:panose1 w:val="02060603020205020403"/>
    <w:charset w:val="00"/>
    <w:family w:val="auto"/>
    <w:pitch w:val="default"/>
    <w:sig w:usb0="00000000" w:usb1="00000000" w:usb2="0000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ＭＳ ゴシック">
    <w:panose1 w:val="020B0609070205080204"/>
    <w:charset w:val="4E"/>
    <w:family w:val="auto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ＭＳ ゴシック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+Body Asian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roid Sans">
    <w:panose1 w:val="020B0600030500050000"/>
    <w:charset w:val="00"/>
    <w:family w:val="auto"/>
    <w:pitch w:val="default"/>
    <w:sig w:usb0="80002003" w:usb1="80008000" w:usb2="00000008" w:usb3="00000000" w:csb0="00000000" w:csb1="00000000"/>
  </w:font>
  <w:font w:name="1942 report">
    <w:panose1 w:val="00000000000000000000"/>
    <w:charset w:val="00"/>
    <w:family w:val="auto"/>
    <w:pitch w:val="default"/>
    <w:sig w:usb0="00000003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erif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DejaVu Sans Light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000" w:type="pct"/>
      <w:tblInd w:w="0" w:type="dxa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3456"/>
      <w:gridCol w:w="216"/>
      <w:gridCol w:w="3456"/>
      <w:gridCol w:w="216"/>
      <w:gridCol w:w="3456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88" w:hRule="atLeast"/>
      </w:trPr>
      <w:tc>
        <w:tcPr>
          <w:tcW w:w="1600" w:type="pct"/>
          <w:shd w:val="clear" w:color="auto" w:fill="663366" w:themeFill="accent1"/>
        </w:tcPr>
        <w:p/>
      </w:tc>
      <w:tc>
        <w:tcPr>
          <w:tcW w:w="100" w:type="pct"/>
        </w:tcPr>
        <w:p/>
      </w:tc>
      <w:tc>
        <w:tcPr>
          <w:tcW w:w="1600" w:type="pct"/>
          <w:shd w:val="clear" w:color="auto" w:fill="999966" w:themeFill="accent4"/>
        </w:tcPr>
        <w:p/>
      </w:tc>
      <w:tc>
        <w:tcPr>
          <w:tcW w:w="100" w:type="pct"/>
        </w:tcPr>
        <w:p/>
      </w:tc>
      <w:tc>
        <w:tcPr>
          <w:tcW w:w="1600" w:type="pct"/>
          <w:shd w:val="clear" w:color="auto" w:fill="666699" w:themeFill="accent3"/>
        </w:tcPr>
        <w:p/>
      </w:tc>
    </w:tr>
  </w:tbl>
  <w:p>
    <w:pPr>
      <w:pStyle w:val="34"/>
    </w:pPr>
    <w:r>
      <w:fldChar w:fldCharType="begin"/>
    </w:r>
    <w:r>
      <w:instrText xml:space="preserve"> page </w:instrText>
    </w:r>
    <w:r>
      <w:fldChar w:fldCharType="separate"/>
    </w:r>
    <w:r>
      <w:t>24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3"/>
      <w:tblpPr w:leftFromText="180" w:rightFromText="180" w:vertAnchor="page" w:horzAnchor="page" w:tblpX="721" w:tblpY="1081"/>
      <w:tblW w:w="10794" w:type="dxa"/>
      <w:tblInd w:w="0" w:type="dxa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10794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0794" w:type="dxa"/>
        </w:tcPr>
        <w:p>
          <w:pPr>
            <w:pStyle w:val="92"/>
            <w:tabs>
              <w:tab w:val="left" w:pos="6616"/>
              <w:tab w:val="left" w:pos="6706"/>
            </w:tabs>
            <w:jc w:val="left"/>
          </w:pPr>
        </w:p>
      </w:tc>
    </w:tr>
  </w:tbl>
  <w:tbl>
    <w:tblPr>
      <w:tblStyle w:val="12"/>
      <w:tblW w:w="5000" w:type="pct"/>
      <w:tblInd w:w="0" w:type="dxa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3456"/>
      <w:gridCol w:w="216"/>
      <w:gridCol w:w="3456"/>
      <w:gridCol w:w="216"/>
      <w:gridCol w:w="3456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88" w:hRule="atLeast"/>
      </w:trPr>
      <w:tc>
        <w:tcPr>
          <w:tcW w:w="1600" w:type="pct"/>
          <w:shd w:val="clear" w:color="auto" w:fill="663366" w:themeFill="accent1"/>
        </w:tcPr>
        <w:p/>
      </w:tc>
      <w:tc>
        <w:tcPr>
          <w:tcW w:w="100" w:type="pct"/>
        </w:tcPr>
        <w:p/>
      </w:tc>
      <w:tc>
        <w:tcPr>
          <w:tcW w:w="1600" w:type="pct"/>
          <w:shd w:val="clear" w:color="auto" w:fill="999966" w:themeFill="accent4"/>
        </w:tcPr>
        <w:p/>
      </w:tc>
      <w:tc>
        <w:tcPr>
          <w:tcW w:w="100" w:type="pct"/>
        </w:tcPr>
        <w:p/>
      </w:tc>
      <w:tc>
        <w:tcPr>
          <w:tcW w:w="1600" w:type="pct"/>
          <w:shd w:val="clear" w:color="auto" w:fill="666699" w:themeFill="accent3"/>
        </w:tcPr>
        <w:p/>
      </w:tc>
    </w:tr>
  </w:tbl>
  <w:p>
    <w:pPr>
      <w:pStyle w:val="34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8A80"/>
    <w:multiLevelType w:val="singleLevel"/>
    <w:tmpl w:val="FFFE8A8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66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5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6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6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5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55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5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5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6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5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1">
    <w:nsid w:val="5C3D6BC3"/>
    <w:multiLevelType w:val="multilevel"/>
    <w:tmpl w:val="5C3D6BC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590D07"/>
    <w:rsid w:val="00011C8B"/>
    <w:rsid w:val="004E29B3"/>
    <w:rsid w:val="00527C64"/>
    <w:rsid w:val="00590D07"/>
    <w:rsid w:val="00784D58"/>
    <w:rsid w:val="008D6863"/>
    <w:rsid w:val="00B86B75"/>
    <w:rsid w:val="00BC48D5"/>
    <w:rsid w:val="00C36279"/>
    <w:rsid w:val="00D856DE"/>
    <w:rsid w:val="00E315A3"/>
    <w:rsid w:val="00EA489D"/>
    <w:rsid w:val="6DDF7DDB"/>
    <w:rsid w:val="6F7E9B52"/>
    <w:rsid w:val="75D75E9E"/>
    <w:rsid w:val="7746AB2E"/>
    <w:rsid w:val="BEF7186F"/>
    <w:rsid w:val="F7D7F5F9"/>
    <w:rsid w:val="F917D740"/>
    <w:rsid w:val="FD77B3DA"/>
    <w:rsid w:val="FFBDF9AA"/>
    <w:rsid w:val="FFFF55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iPriority="0" w:name="index 1"/>
    <w:lsdException w:qFormat="1" w:uiPriority="0" w:name="index 2"/>
    <w:lsdException w:qFormat="1" w:uiPriority="0" w:name="index 3"/>
    <w:lsdException w:qFormat="1" w:uiPriority="0" w:name="index 4"/>
    <w:lsdException w:qFormat="1" w:uiPriority="0" w:name="index 5"/>
    <w:lsdException w:qFormat="1" w:uiPriority="0" w:name="index 6"/>
    <w:lsdException w:qFormat="1" w:uiPriority="0" w:name="index 7"/>
    <w:lsdException w:qFormat="1" w:uiPriority="0" w:name="index 8"/>
    <w:lsdException w:qFormat="1" w:uiPriority="0" w:name="index 9"/>
    <w:lsdException w:qFormat="1" w:uiPriority="0" w:semiHidden="0" w:name="toc 1"/>
    <w:lsdException w:qFormat="1" w:uiPriority="0" w:semiHidden="0" w:name="toc 2"/>
    <w:lsdException w:qFormat="1" w:uiPriority="0" w:name="toc 3"/>
    <w:lsdException w:qFormat="1" w:uiPriority="0" w:semiHidden="0" w:name="toc 4"/>
    <w:lsdException w:qFormat="1" w:uiPriority="0" w:name="toc 5"/>
    <w:lsdException w:qFormat="1" w:uiPriority="0" w:name="toc 6"/>
    <w:lsdException w:qFormat="1" w:uiPriority="0" w:name="toc 7"/>
    <w:lsdException w:qFormat="1" w:uiPriority="0" w:name="toc 8"/>
    <w:lsdException w:qFormat="1" w:uiPriority="0" w:name="toc 9"/>
    <w:lsdException w:qFormat="1" w:uiPriority="0" w:semiHidden="0" w:name="Normal Indent"/>
    <w:lsdException w:qFormat="1" w:uiPriority="0" w:semiHidden="0" w:name="footnote text"/>
    <w:lsdException w:qFormat="1" w:uiPriority="0" w:name="annotation text"/>
    <w:lsdException w:qFormat="1" w:unhideWhenUsed="0" w:uiPriority="0" w:semiHidden="0" w:name="header"/>
    <w:lsdException w:qFormat="1" w:uiPriority="0" w:semiHidden="0" w:name="footer"/>
    <w:lsdException w:qFormat="1" w:uiPriority="0" w:name="index heading"/>
    <w:lsdException w:qFormat="1" w:uiPriority="0" w:name="caption"/>
    <w:lsdException w:qFormat="1" w:uiPriority="0" w:name="table of figures"/>
    <w:lsdException w:qFormat="1" w:uiPriority="0" w:name="envelope address"/>
    <w:lsdException w:qFormat="1" w:uiPriority="0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0" w:name="endnote text"/>
    <w:lsdException w:qFormat="1" w:uiPriority="0" w:name="table of authorities"/>
    <w:lsdException w:qFormat="1" w:uiPriority="0" w:name="macro"/>
    <w:lsdException w:qFormat="1" w:uiPriority="0" w:name="toa heading"/>
    <w:lsdException w:qFormat="1" w:uiPriority="0" w:name="List"/>
    <w:lsdException w:qFormat="1" w:uiPriority="0" w:name="List Bullet"/>
    <w:lsdException w:qFormat="1" w:uiPriority="0" w:name="List Number"/>
    <w:lsdException w:qFormat="1" w:uiPriority="0" w:name="List 2"/>
    <w:lsdException w:qFormat="1" w:uiPriority="0" w:name="List 3"/>
    <w:lsdException w:qFormat="1" w:uiPriority="0" w:name="List 4"/>
    <w:lsdException w:qFormat="1" w:uiPriority="0" w:name="List 5"/>
    <w:lsdException w:qFormat="1" w:uiPriority="0" w:name="List Bullet 2"/>
    <w:lsdException w:qFormat="1" w:uiPriority="0" w:name="List Bullet 3"/>
    <w:lsdException w:qFormat="1" w:uiPriority="0" w:name="List Bullet 4"/>
    <w:lsdException w:qFormat="1" w:uiPriority="0" w:name="List Bullet 5"/>
    <w:lsdException w:qFormat="1" w:uiPriority="0" w:name="List Number 2"/>
    <w:lsdException w:qFormat="1" w:uiPriority="0" w:name="List Number 3"/>
    <w:lsdException w:qFormat="1" w:uiPriority="0" w:name="List Number 4"/>
    <w:lsdException w:qFormat="1" w:uiPriority="0" w:name="List Number 5"/>
    <w:lsdException w:qFormat="1" w:unhideWhenUsed="0" w:uiPriority="0" w:semiHidden="0" w:name="Title"/>
    <w:lsdException w:qFormat="1" w:uiPriority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qFormat="1" w:uiPriority="0" w:name="List Continue"/>
    <w:lsdException w:qFormat="1" w:uiPriority="0" w:name="List Continue 2"/>
    <w:lsdException w:qFormat="1" w:uiPriority="0" w:name="List Continue 3"/>
    <w:lsdException w:qFormat="1" w:uiPriority="0" w:name="List Continue 4"/>
    <w:lsdException w:qFormat="1" w:uiPriority="0" w:name="List Continue 5"/>
    <w:lsdException w:qFormat="1" w:uiPriority="0" w:name="Message Header"/>
    <w:lsdException w:qFormat="1" w:unhideWhenUsed="0" w:uiPriority="0" w:semiHidden="0" w:name="Subtitle"/>
    <w:lsdException w:qFormat="1" w:uiPriority="0" w:name="Salutation"/>
    <w:lsdException w:qFormat="1" w:uiPriority="0" w:name="Date"/>
    <w:lsdException w:qFormat="1" w:uiPriority="0" w:semiHidden="0" w:name="Body Text First Indent"/>
    <w:lsdException w:qFormat="1" w:uiPriority="0" w:semiHidden="0" w:name="Body Text First Indent 2"/>
    <w:lsdException w:qFormat="1" w:uiPriority="0" w:name="Note Heading"/>
    <w:lsdException w:qFormat="1" w:uiPriority="0" w:semiHidden="0" w:name="Body Text 2"/>
    <w:lsdException w:qFormat="1" w:uiPriority="0" w:semiHidden="0" w:name="Body Text 3"/>
    <w:lsdException w:qFormat="1" w:uiPriority="0" w:semiHidden="0" w:name="Body Text Indent 2"/>
    <w:lsdException w:qFormat="1" w:uiPriority="0" w:semiHidden="0" w:name="Body Text Indent 3"/>
    <w:lsdException w:qFormat="1" w:uiPriority="0" w:semiHidden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qFormat="1" w:uiPriority="0" w:name="Plain Text"/>
    <w:lsdException w:qFormat="1" w:uiPriority="0" w:name="E-mail Signature"/>
    <w:lsdException w:qFormat="1" w:uiPriority="0" w:name="Normal (Web)"/>
    <w:lsdException w:uiPriority="99" w:name="HTML Acronym"/>
    <w:lsdException w:qFormat="1" w:uiPriority="0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/>
    </w:pPr>
    <w:rPr>
      <w:rFonts w:ascii="DejaVu Sans" w:hAnsi="DejaVu Sans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5"/>
    <w:qFormat/>
    <w:uiPriority w:val="0"/>
    <w:pPr>
      <w:keepNext/>
      <w:keepLines/>
      <w:numPr>
        <w:ilvl w:val="0"/>
        <w:numId w:val="1"/>
      </w:numPr>
      <w:spacing w:before="480"/>
      <w:outlineLvl w:val="0"/>
    </w:pPr>
    <w:rPr>
      <w:rFonts w:asciiTheme="majorHAnsi" w:hAnsiTheme="majorHAnsi" w:eastAsiaTheme="majorEastAsia" w:cstheme="majorBidi"/>
      <w:b/>
      <w:bCs/>
      <w:color w:val="4C264C" w:themeColor="accent1" w:themeShade="BF"/>
      <w:sz w:val="28"/>
      <w:szCs w:val="28"/>
    </w:rPr>
  </w:style>
  <w:style w:type="paragraph" w:styleId="3">
    <w:name w:val="heading 2"/>
    <w:basedOn w:val="1"/>
    <w:next w:val="1"/>
    <w:link w:val="116"/>
    <w:unhideWhenUsed/>
    <w:qFormat/>
    <w:uiPriority w:val="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hAnsiTheme="majorHAnsi" w:eastAsiaTheme="majorEastAsia" w:cstheme="majorBidi"/>
      <w:b/>
      <w:bCs/>
      <w:color w:val="663366" w:themeColor="accent1"/>
      <w:sz w:val="26"/>
      <w:szCs w:val="26"/>
    </w:rPr>
  </w:style>
  <w:style w:type="paragraph" w:styleId="4">
    <w:name w:val="heading 3"/>
    <w:basedOn w:val="1"/>
    <w:next w:val="1"/>
    <w:link w:val="117"/>
    <w:unhideWhenUsed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663366" w:themeColor="accent1"/>
    </w:rPr>
  </w:style>
  <w:style w:type="paragraph" w:styleId="5">
    <w:name w:val="heading 4"/>
    <w:basedOn w:val="1"/>
    <w:next w:val="1"/>
    <w:link w:val="118"/>
    <w:semiHidden/>
    <w:unhideWhenUsed/>
    <w:qFormat/>
    <w:uiPriority w:val="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663366" w:themeColor="accent1"/>
    </w:rPr>
  </w:style>
  <w:style w:type="paragraph" w:styleId="6">
    <w:name w:val="heading 5"/>
    <w:basedOn w:val="1"/>
    <w:next w:val="1"/>
    <w:link w:val="119"/>
    <w:semiHidden/>
    <w:unhideWhenUsed/>
    <w:qFormat/>
    <w:uiPriority w:val="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321932" w:themeColor="accent1" w:themeShade="7F"/>
    </w:rPr>
  </w:style>
  <w:style w:type="paragraph" w:styleId="7">
    <w:name w:val="heading 6"/>
    <w:basedOn w:val="1"/>
    <w:next w:val="1"/>
    <w:link w:val="120"/>
    <w:semiHidden/>
    <w:unhideWhenUsed/>
    <w:qFormat/>
    <w:uiPriority w:val="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321932" w:themeColor="accent1" w:themeShade="7F"/>
    </w:rPr>
  </w:style>
  <w:style w:type="paragraph" w:styleId="8">
    <w:name w:val="heading 7"/>
    <w:basedOn w:val="1"/>
    <w:next w:val="1"/>
    <w:link w:val="121"/>
    <w:semiHidden/>
    <w:unhideWhenUsed/>
    <w:qFormat/>
    <w:uiPriority w:val="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122"/>
    <w:semiHidden/>
    <w:unhideWhenUsed/>
    <w:qFormat/>
    <w:uiPriority w:val="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123"/>
    <w:semiHidden/>
    <w:unhideWhenUsed/>
    <w:qFormat/>
    <w:uiPriority w:val="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98"/>
    <w:semiHidden/>
    <w:unhideWhenUsed/>
    <w:qFormat/>
    <w:uiPriority w:val="0"/>
    <w:rPr>
      <w:rFonts w:ascii="Tahoma" w:hAnsi="Tahoma" w:cs="Tahoma"/>
      <w:sz w:val="16"/>
      <w:szCs w:val="16"/>
    </w:rPr>
  </w:style>
  <w:style w:type="paragraph" w:styleId="14">
    <w:name w:val="Block Text"/>
    <w:basedOn w:val="1"/>
    <w:unhideWhenUsed/>
    <w:qFormat/>
    <w:uiPriority w:val="0"/>
    <w:pPr>
      <w:pBdr>
        <w:top w:val="single" w:color="663366" w:themeColor="accent1" w:sz="2" w:space="10"/>
        <w:left w:val="single" w:color="663366" w:themeColor="accent1" w:sz="2" w:space="10"/>
        <w:bottom w:val="single" w:color="663366" w:themeColor="accent1" w:sz="2" w:space="10"/>
        <w:right w:val="single" w:color="663366" w:themeColor="accent1" w:sz="2" w:space="10"/>
      </w:pBdr>
      <w:ind w:left="1152" w:right="1152"/>
    </w:pPr>
    <w:rPr>
      <w:i/>
      <w:iCs/>
      <w:color w:val="663366" w:themeColor="accent1"/>
    </w:rPr>
  </w:style>
  <w:style w:type="paragraph" w:styleId="15">
    <w:name w:val="Body Text"/>
    <w:basedOn w:val="1"/>
    <w:next w:val="1"/>
    <w:link w:val="94"/>
    <w:qFormat/>
    <w:uiPriority w:val="0"/>
    <w:rPr>
      <w:rFonts w:eastAsia="+Body Asian"/>
      <w:color w:val="auto"/>
      <w:szCs w:val="20"/>
    </w:rPr>
  </w:style>
  <w:style w:type="paragraph" w:styleId="16">
    <w:name w:val="Body Text 2"/>
    <w:basedOn w:val="1"/>
    <w:link w:val="102"/>
    <w:unhideWhenUsed/>
    <w:qFormat/>
    <w:uiPriority w:val="0"/>
    <w:pPr>
      <w:spacing w:after="120"/>
      <w:ind w:left="360"/>
    </w:pPr>
  </w:style>
  <w:style w:type="paragraph" w:styleId="17">
    <w:name w:val="Body Text 3"/>
    <w:basedOn w:val="1"/>
    <w:link w:val="100"/>
    <w:unhideWhenUsed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link w:val="101"/>
    <w:unhideWhenUsed/>
    <w:qFormat/>
    <w:uiPriority w:val="0"/>
    <w:pPr>
      <w:spacing w:after="0"/>
      <w:ind w:firstLine="360"/>
    </w:pPr>
    <w:rPr>
      <w:color w:val="auto"/>
      <w:szCs w:val="22"/>
    </w:rPr>
  </w:style>
  <w:style w:type="paragraph" w:styleId="19">
    <w:name w:val="Body Text First Indent 2"/>
    <w:basedOn w:val="16"/>
    <w:link w:val="103"/>
    <w:unhideWhenUsed/>
    <w:qFormat/>
    <w:uiPriority w:val="0"/>
    <w:pPr>
      <w:spacing w:after="0"/>
      <w:ind w:firstLine="360"/>
    </w:pPr>
  </w:style>
  <w:style w:type="paragraph" w:styleId="20">
    <w:name w:val="Body Text Indent 2"/>
    <w:basedOn w:val="1"/>
    <w:link w:val="104"/>
    <w:unhideWhenUsed/>
    <w:qFormat/>
    <w:uiPriority w:val="0"/>
    <w:pPr>
      <w:spacing w:after="120" w:line="480" w:lineRule="auto"/>
      <w:ind w:left="360"/>
    </w:pPr>
  </w:style>
  <w:style w:type="paragraph" w:styleId="21">
    <w:name w:val="Body Text Indent 3"/>
    <w:basedOn w:val="1"/>
    <w:link w:val="105"/>
    <w:unhideWhenUsed/>
    <w:qFormat/>
    <w:uiPriority w:val="0"/>
    <w:pPr>
      <w:spacing w:after="120"/>
      <w:ind w:left="360"/>
    </w:pPr>
    <w:rPr>
      <w:sz w:val="16"/>
      <w:szCs w:val="16"/>
    </w:rPr>
  </w:style>
  <w:style w:type="paragraph" w:styleId="22">
    <w:name w:val="caption"/>
    <w:basedOn w:val="1"/>
    <w:next w:val="1"/>
    <w:semiHidden/>
    <w:unhideWhenUsed/>
    <w:qFormat/>
    <w:uiPriority w:val="0"/>
    <w:pPr>
      <w:spacing w:after="200"/>
    </w:pPr>
    <w:rPr>
      <w:b/>
      <w:bCs/>
      <w:color w:val="663366" w:themeColor="accent1"/>
      <w:szCs w:val="18"/>
    </w:rPr>
  </w:style>
  <w:style w:type="paragraph" w:styleId="23">
    <w:name w:val="Closing"/>
    <w:basedOn w:val="1"/>
    <w:link w:val="106"/>
    <w:semiHidden/>
    <w:unhideWhenUsed/>
    <w:qFormat/>
    <w:uiPriority w:val="0"/>
    <w:pPr>
      <w:ind w:left="4320"/>
    </w:pPr>
  </w:style>
  <w:style w:type="paragraph" w:styleId="24">
    <w:name w:val="annotation text"/>
    <w:basedOn w:val="1"/>
    <w:link w:val="107"/>
    <w:semiHidden/>
    <w:unhideWhenUsed/>
    <w:qFormat/>
    <w:uiPriority w:val="0"/>
    <w:rPr>
      <w:sz w:val="20"/>
      <w:szCs w:val="20"/>
    </w:rPr>
  </w:style>
  <w:style w:type="paragraph" w:styleId="25">
    <w:name w:val="annotation subject"/>
    <w:basedOn w:val="24"/>
    <w:next w:val="24"/>
    <w:link w:val="108"/>
    <w:semiHidden/>
    <w:unhideWhenUsed/>
    <w:qFormat/>
    <w:uiPriority w:val="0"/>
    <w:rPr>
      <w:b/>
      <w:bCs/>
    </w:rPr>
  </w:style>
  <w:style w:type="paragraph" w:styleId="26">
    <w:name w:val="Date"/>
    <w:basedOn w:val="1"/>
    <w:next w:val="1"/>
    <w:link w:val="109"/>
    <w:semiHidden/>
    <w:unhideWhenUsed/>
    <w:qFormat/>
    <w:uiPriority w:val="0"/>
  </w:style>
  <w:style w:type="paragraph" w:styleId="27">
    <w:name w:val="Document Map"/>
    <w:basedOn w:val="1"/>
    <w:link w:val="110"/>
    <w:semiHidden/>
    <w:unhideWhenUsed/>
    <w:qFormat/>
    <w:uiPriority w:val="0"/>
    <w:rPr>
      <w:rFonts w:ascii="Tahoma" w:hAnsi="Tahoma" w:cs="Tahoma"/>
      <w:sz w:val="16"/>
      <w:szCs w:val="16"/>
    </w:rPr>
  </w:style>
  <w:style w:type="paragraph" w:styleId="28">
    <w:name w:val="E-mail Signature"/>
    <w:basedOn w:val="1"/>
    <w:link w:val="111"/>
    <w:semiHidden/>
    <w:unhideWhenUsed/>
    <w:qFormat/>
    <w:uiPriority w:val="0"/>
  </w:style>
  <w:style w:type="paragraph" w:styleId="29">
    <w:name w:val="endnote text"/>
    <w:basedOn w:val="1"/>
    <w:link w:val="112"/>
    <w:semiHidden/>
    <w:unhideWhenUsed/>
    <w:qFormat/>
    <w:uiPriority w:val="0"/>
    <w:rPr>
      <w:sz w:val="20"/>
      <w:szCs w:val="20"/>
    </w:rPr>
  </w:style>
  <w:style w:type="paragraph" w:styleId="30">
    <w:name w:val="envelope address"/>
    <w:basedOn w:val="1"/>
    <w:semiHidden/>
    <w:unhideWhenUsed/>
    <w:qFormat/>
    <w:uiPriority w:val="0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1">
    <w:name w:val="envelope return"/>
    <w:basedOn w:val="1"/>
    <w:semiHidden/>
    <w:unhideWhenUsed/>
    <w:qFormat/>
    <w:uiPriority w:val="0"/>
    <w:rPr>
      <w:rFonts w:asciiTheme="majorHAnsi" w:hAnsiTheme="majorHAnsi" w:eastAsiaTheme="majorEastAsia" w:cstheme="majorBidi"/>
      <w:sz w:val="20"/>
      <w:szCs w:val="20"/>
    </w:rPr>
  </w:style>
  <w:style w:type="paragraph" w:styleId="32">
    <w:name w:val="footer"/>
    <w:basedOn w:val="1"/>
    <w:link w:val="113"/>
    <w:unhideWhenUsed/>
    <w:qFormat/>
    <w:uiPriority w:val="0"/>
    <w:pPr>
      <w:tabs>
        <w:tab w:val="center" w:pos="4680"/>
        <w:tab w:val="right" w:pos="9360"/>
      </w:tabs>
    </w:pPr>
  </w:style>
  <w:style w:type="paragraph" w:styleId="33">
    <w:name w:val="footnote text"/>
    <w:basedOn w:val="1"/>
    <w:link w:val="114"/>
    <w:unhideWhenUsed/>
    <w:qFormat/>
    <w:uiPriority w:val="0"/>
    <w:rPr>
      <w:sz w:val="20"/>
      <w:szCs w:val="20"/>
    </w:rPr>
  </w:style>
  <w:style w:type="paragraph" w:styleId="34">
    <w:name w:val="header"/>
    <w:basedOn w:val="1"/>
    <w:link w:val="89"/>
    <w:qFormat/>
    <w:uiPriority w:val="0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paragraph" w:styleId="35">
    <w:name w:val="HTML Address"/>
    <w:basedOn w:val="1"/>
    <w:link w:val="124"/>
    <w:semiHidden/>
    <w:unhideWhenUsed/>
    <w:qFormat/>
    <w:uiPriority w:val="0"/>
    <w:rPr>
      <w:i/>
      <w:iCs/>
    </w:rPr>
  </w:style>
  <w:style w:type="paragraph" w:styleId="36">
    <w:name w:val="HTML Preformatted"/>
    <w:basedOn w:val="1"/>
    <w:link w:val="125"/>
    <w:semiHidden/>
    <w:unhideWhenUsed/>
    <w:qFormat/>
    <w:uiPriority w:val="0"/>
    <w:rPr>
      <w:rFonts w:ascii="Consolas" w:hAnsi="Consolas"/>
      <w:sz w:val="20"/>
      <w:szCs w:val="20"/>
    </w:rPr>
  </w:style>
  <w:style w:type="paragraph" w:styleId="37">
    <w:name w:val="index 1"/>
    <w:basedOn w:val="1"/>
    <w:next w:val="1"/>
    <w:semiHidden/>
    <w:unhideWhenUsed/>
    <w:qFormat/>
    <w:uiPriority w:val="0"/>
    <w:pPr>
      <w:ind w:left="180" w:hanging="180"/>
    </w:pPr>
  </w:style>
  <w:style w:type="paragraph" w:styleId="38">
    <w:name w:val="index 2"/>
    <w:basedOn w:val="1"/>
    <w:next w:val="1"/>
    <w:semiHidden/>
    <w:unhideWhenUsed/>
    <w:qFormat/>
    <w:uiPriority w:val="0"/>
    <w:pPr>
      <w:ind w:left="360" w:hanging="180"/>
    </w:pPr>
  </w:style>
  <w:style w:type="paragraph" w:styleId="39">
    <w:name w:val="index 3"/>
    <w:basedOn w:val="1"/>
    <w:next w:val="1"/>
    <w:semiHidden/>
    <w:unhideWhenUsed/>
    <w:qFormat/>
    <w:uiPriority w:val="0"/>
    <w:pPr>
      <w:ind w:left="540" w:hanging="180"/>
    </w:pPr>
  </w:style>
  <w:style w:type="paragraph" w:styleId="40">
    <w:name w:val="index 4"/>
    <w:basedOn w:val="1"/>
    <w:next w:val="1"/>
    <w:semiHidden/>
    <w:unhideWhenUsed/>
    <w:qFormat/>
    <w:uiPriority w:val="0"/>
    <w:pPr>
      <w:ind w:left="720" w:hanging="180"/>
    </w:pPr>
  </w:style>
  <w:style w:type="paragraph" w:styleId="41">
    <w:name w:val="index 5"/>
    <w:basedOn w:val="1"/>
    <w:next w:val="1"/>
    <w:semiHidden/>
    <w:unhideWhenUsed/>
    <w:qFormat/>
    <w:uiPriority w:val="0"/>
    <w:pPr>
      <w:ind w:left="900" w:hanging="180"/>
    </w:pPr>
  </w:style>
  <w:style w:type="paragraph" w:styleId="42">
    <w:name w:val="index 6"/>
    <w:basedOn w:val="1"/>
    <w:next w:val="1"/>
    <w:semiHidden/>
    <w:unhideWhenUsed/>
    <w:qFormat/>
    <w:uiPriority w:val="0"/>
    <w:pPr>
      <w:ind w:left="1080" w:hanging="180"/>
    </w:pPr>
  </w:style>
  <w:style w:type="paragraph" w:styleId="43">
    <w:name w:val="index 7"/>
    <w:basedOn w:val="1"/>
    <w:next w:val="1"/>
    <w:semiHidden/>
    <w:unhideWhenUsed/>
    <w:qFormat/>
    <w:uiPriority w:val="0"/>
    <w:pPr>
      <w:ind w:left="1260" w:hanging="180"/>
    </w:pPr>
  </w:style>
  <w:style w:type="paragraph" w:styleId="44">
    <w:name w:val="index 8"/>
    <w:basedOn w:val="1"/>
    <w:next w:val="1"/>
    <w:semiHidden/>
    <w:unhideWhenUsed/>
    <w:qFormat/>
    <w:uiPriority w:val="0"/>
    <w:pPr>
      <w:ind w:left="1440" w:hanging="180"/>
    </w:pPr>
  </w:style>
  <w:style w:type="paragraph" w:styleId="45">
    <w:name w:val="index 9"/>
    <w:basedOn w:val="1"/>
    <w:next w:val="1"/>
    <w:semiHidden/>
    <w:unhideWhenUsed/>
    <w:qFormat/>
    <w:uiPriority w:val="0"/>
    <w:pPr>
      <w:ind w:left="1620" w:hanging="180"/>
    </w:pPr>
  </w:style>
  <w:style w:type="paragraph" w:styleId="46">
    <w:name w:val="index heading"/>
    <w:basedOn w:val="1"/>
    <w:next w:val="37"/>
    <w:semiHidden/>
    <w:unhideWhenUsed/>
    <w:qFormat/>
    <w:uiPriority w:val="0"/>
    <w:rPr>
      <w:rFonts w:asciiTheme="majorHAnsi" w:hAnsiTheme="majorHAnsi" w:eastAsiaTheme="majorEastAsia" w:cstheme="majorBidi"/>
      <w:b/>
      <w:bCs/>
    </w:rPr>
  </w:style>
  <w:style w:type="paragraph" w:styleId="47">
    <w:name w:val="List"/>
    <w:basedOn w:val="1"/>
    <w:semiHidden/>
    <w:unhideWhenUsed/>
    <w:qFormat/>
    <w:uiPriority w:val="0"/>
    <w:pPr>
      <w:ind w:left="360" w:hanging="360"/>
      <w:contextualSpacing/>
    </w:pPr>
  </w:style>
  <w:style w:type="paragraph" w:styleId="48">
    <w:name w:val="List 2"/>
    <w:basedOn w:val="1"/>
    <w:semiHidden/>
    <w:unhideWhenUsed/>
    <w:qFormat/>
    <w:uiPriority w:val="0"/>
    <w:pPr>
      <w:ind w:left="720" w:hanging="360"/>
      <w:contextualSpacing/>
    </w:pPr>
  </w:style>
  <w:style w:type="paragraph" w:styleId="49">
    <w:name w:val="List 3"/>
    <w:basedOn w:val="1"/>
    <w:semiHidden/>
    <w:unhideWhenUsed/>
    <w:qFormat/>
    <w:uiPriority w:val="0"/>
    <w:pPr>
      <w:ind w:left="1080" w:hanging="360"/>
      <w:contextualSpacing/>
    </w:pPr>
  </w:style>
  <w:style w:type="paragraph" w:styleId="50">
    <w:name w:val="List 4"/>
    <w:basedOn w:val="1"/>
    <w:semiHidden/>
    <w:unhideWhenUsed/>
    <w:qFormat/>
    <w:uiPriority w:val="0"/>
    <w:pPr>
      <w:ind w:left="1440" w:hanging="360"/>
      <w:contextualSpacing/>
    </w:pPr>
  </w:style>
  <w:style w:type="paragraph" w:styleId="51">
    <w:name w:val="List 5"/>
    <w:basedOn w:val="1"/>
    <w:semiHidden/>
    <w:unhideWhenUsed/>
    <w:qFormat/>
    <w:uiPriority w:val="0"/>
    <w:pPr>
      <w:ind w:left="1800" w:hanging="360"/>
      <w:contextualSpacing/>
    </w:pPr>
  </w:style>
  <w:style w:type="paragraph" w:styleId="52">
    <w:name w:val="List Bullet"/>
    <w:basedOn w:val="1"/>
    <w:semiHidden/>
    <w:unhideWhenUsed/>
    <w:qFormat/>
    <w:uiPriority w:val="0"/>
    <w:pPr>
      <w:numPr>
        <w:ilvl w:val="0"/>
        <w:numId w:val="2"/>
      </w:numPr>
      <w:contextualSpacing/>
    </w:pPr>
  </w:style>
  <w:style w:type="paragraph" w:styleId="53">
    <w:name w:val="List Bullet 2"/>
    <w:basedOn w:val="1"/>
    <w:semiHidden/>
    <w:unhideWhenUsed/>
    <w:qFormat/>
    <w:uiPriority w:val="0"/>
    <w:pPr>
      <w:numPr>
        <w:ilvl w:val="0"/>
        <w:numId w:val="3"/>
      </w:numPr>
      <w:contextualSpacing/>
    </w:pPr>
  </w:style>
  <w:style w:type="paragraph" w:styleId="54">
    <w:name w:val="List Bullet 3"/>
    <w:basedOn w:val="1"/>
    <w:semiHidden/>
    <w:unhideWhenUsed/>
    <w:qFormat/>
    <w:uiPriority w:val="0"/>
    <w:pPr>
      <w:numPr>
        <w:ilvl w:val="0"/>
        <w:numId w:val="4"/>
      </w:numPr>
      <w:contextualSpacing/>
    </w:pPr>
  </w:style>
  <w:style w:type="paragraph" w:styleId="55">
    <w:name w:val="List Bullet 4"/>
    <w:basedOn w:val="1"/>
    <w:semiHidden/>
    <w:unhideWhenUsed/>
    <w:qFormat/>
    <w:uiPriority w:val="0"/>
    <w:pPr>
      <w:numPr>
        <w:ilvl w:val="0"/>
        <w:numId w:val="5"/>
      </w:numPr>
      <w:contextualSpacing/>
    </w:pPr>
  </w:style>
  <w:style w:type="paragraph" w:styleId="56">
    <w:name w:val="List Bullet 5"/>
    <w:basedOn w:val="1"/>
    <w:semiHidden/>
    <w:unhideWhenUsed/>
    <w:qFormat/>
    <w:uiPriority w:val="0"/>
    <w:pPr>
      <w:numPr>
        <w:ilvl w:val="0"/>
        <w:numId w:val="6"/>
      </w:numPr>
      <w:contextualSpacing/>
    </w:pPr>
  </w:style>
  <w:style w:type="paragraph" w:styleId="57">
    <w:name w:val="List Continue"/>
    <w:basedOn w:val="1"/>
    <w:semiHidden/>
    <w:unhideWhenUsed/>
    <w:qFormat/>
    <w:uiPriority w:val="0"/>
    <w:pPr>
      <w:spacing w:after="120"/>
      <w:ind w:left="360"/>
      <w:contextualSpacing/>
    </w:pPr>
  </w:style>
  <w:style w:type="paragraph" w:styleId="58">
    <w:name w:val="List Continue 2"/>
    <w:basedOn w:val="1"/>
    <w:semiHidden/>
    <w:unhideWhenUsed/>
    <w:qFormat/>
    <w:uiPriority w:val="0"/>
    <w:pPr>
      <w:spacing w:after="120"/>
      <w:ind w:left="720"/>
      <w:contextualSpacing/>
    </w:pPr>
  </w:style>
  <w:style w:type="paragraph" w:styleId="59">
    <w:name w:val="List Continue 3"/>
    <w:basedOn w:val="1"/>
    <w:semiHidden/>
    <w:unhideWhenUsed/>
    <w:qFormat/>
    <w:uiPriority w:val="0"/>
    <w:pPr>
      <w:spacing w:after="120"/>
      <w:ind w:left="1080"/>
      <w:contextualSpacing/>
    </w:pPr>
  </w:style>
  <w:style w:type="paragraph" w:styleId="60">
    <w:name w:val="List Continue 4"/>
    <w:basedOn w:val="1"/>
    <w:semiHidden/>
    <w:unhideWhenUsed/>
    <w:qFormat/>
    <w:uiPriority w:val="0"/>
    <w:pPr>
      <w:spacing w:after="120"/>
      <w:ind w:left="1440"/>
      <w:contextualSpacing/>
    </w:pPr>
  </w:style>
  <w:style w:type="paragraph" w:styleId="61">
    <w:name w:val="List Continue 5"/>
    <w:basedOn w:val="1"/>
    <w:semiHidden/>
    <w:unhideWhenUsed/>
    <w:qFormat/>
    <w:uiPriority w:val="0"/>
    <w:pPr>
      <w:spacing w:after="120"/>
      <w:ind w:left="1800"/>
      <w:contextualSpacing/>
    </w:pPr>
  </w:style>
  <w:style w:type="paragraph" w:styleId="62">
    <w:name w:val="List Number"/>
    <w:basedOn w:val="1"/>
    <w:semiHidden/>
    <w:unhideWhenUsed/>
    <w:qFormat/>
    <w:uiPriority w:val="0"/>
    <w:pPr>
      <w:numPr>
        <w:ilvl w:val="0"/>
        <w:numId w:val="7"/>
      </w:numPr>
      <w:contextualSpacing/>
    </w:pPr>
  </w:style>
  <w:style w:type="paragraph" w:styleId="63">
    <w:name w:val="List Number 2"/>
    <w:basedOn w:val="1"/>
    <w:semiHidden/>
    <w:unhideWhenUsed/>
    <w:qFormat/>
    <w:uiPriority w:val="0"/>
    <w:pPr>
      <w:numPr>
        <w:ilvl w:val="0"/>
        <w:numId w:val="8"/>
      </w:numPr>
      <w:contextualSpacing/>
    </w:pPr>
  </w:style>
  <w:style w:type="paragraph" w:styleId="64">
    <w:name w:val="List Number 3"/>
    <w:basedOn w:val="1"/>
    <w:semiHidden/>
    <w:unhideWhenUsed/>
    <w:qFormat/>
    <w:uiPriority w:val="0"/>
    <w:pPr>
      <w:numPr>
        <w:ilvl w:val="0"/>
        <w:numId w:val="9"/>
      </w:numPr>
      <w:contextualSpacing/>
    </w:pPr>
  </w:style>
  <w:style w:type="paragraph" w:styleId="65">
    <w:name w:val="List Number 4"/>
    <w:basedOn w:val="1"/>
    <w:semiHidden/>
    <w:unhideWhenUsed/>
    <w:qFormat/>
    <w:uiPriority w:val="0"/>
    <w:pPr>
      <w:numPr>
        <w:ilvl w:val="0"/>
        <w:numId w:val="10"/>
      </w:numPr>
      <w:contextualSpacing/>
    </w:pPr>
  </w:style>
  <w:style w:type="paragraph" w:styleId="66">
    <w:name w:val="List Number 5"/>
    <w:basedOn w:val="1"/>
    <w:semiHidden/>
    <w:unhideWhenUsed/>
    <w:qFormat/>
    <w:uiPriority w:val="0"/>
    <w:pPr>
      <w:numPr>
        <w:ilvl w:val="0"/>
        <w:numId w:val="11"/>
      </w:numPr>
      <w:contextualSpacing/>
    </w:pPr>
  </w:style>
  <w:style w:type="paragraph" w:styleId="67">
    <w:name w:val="macro"/>
    <w:link w:val="129"/>
    <w:semiHidden/>
    <w:unhideWhenUsed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Theme="minorEastAsia" w:cstheme="minorBidi"/>
      <w:sz w:val="20"/>
      <w:szCs w:val="20"/>
      <w:lang w:val="en-US" w:eastAsia="en-US" w:bidi="ar-SA"/>
    </w:rPr>
  </w:style>
  <w:style w:type="paragraph" w:styleId="68">
    <w:name w:val="Message Header"/>
    <w:basedOn w:val="1"/>
    <w:link w:val="130"/>
    <w:semiHidden/>
    <w:unhideWhenUsed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69">
    <w:name w:val="Normal (Web)"/>
    <w:basedOn w:val="1"/>
    <w:semiHidden/>
    <w:unhideWhenUsed/>
    <w:qFormat/>
    <w:uiPriority w:val="0"/>
    <w:rPr>
      <w:rFonts w:ascii="Times New Roman" w:hAnsi="Times New Roman" w:cs="Times New Roman"/>
      <w:sz w:val="24"/>
      <w:szCs w:val="24"/>
    </w:rPr>
  </w:style>
  <w:style w:type="paragraph" w:styleId="70">
    <w:name w:val="Normal Indent"/>
    <w:basedOn w:val="1"/>
    <w:unhideWhenUsed/>
    <w:qFormat/>
    <w:uiPriority w:val="0"/>
    <w:pPr>
      <w:ind w:left="720"/>
    </w:pPr>
  </w:style>
  <w:style w:type="paragraph" w:styleId="71">
    <w:name w:val="Note Heading"/>
    <w:basedOn w:val="1"/>
    <w:next w:val="1"/>
    <w:link w:val="132"/>
    <w:semiHidden/>
    <w:unhideWhenUsed/>
    <w:qFormat/>
    <w:uiPriority w:val="0"/>
  </w:style>
  <w:style w:type="paragraph" w:styleId="72">
    <w:name w:val="Plain Text"/>
    <w:basedOn w:val="1"/>
    <w:link w:val="133"/>
    <w:semiHidden/>
    <w:unhideWhenUsed/>
    <w:qFormat/>
    <w:uiPriority w:val="0"/>
    <w:rPr>
      <w:rFonts w:ascii="Consolas" w:hAnsi="Consolas"/>
      <w:sz w:val="21"/>
      <w:szCs w:val="21"/>
    </w:rPr>
  </w:style>
  <w:style w:type="paragraph" w:styleId="73">
    <w:name w:val="Salutation"/>
    <w:basedOn w:val="1"/>
    <w:next w:val="1"/>
    <w:link w:val="136"/>
    <w:semiHidden/>
    <w:unhideWhenUsed/>
    <w:qFormat/>
    <w:uiPriority w:val="0"/>
  </w:style>
  <w:style w:type="paragraph" w:styleId="74">
    <w:name w:val="Signature"/>
    <w:basedOn w:val="1"/>
    <w:link w:val="97"/>
    <w:qFormat/>
    <w:uiPriority w:val="0"/>
    <w:pPr>
      <w:spacing w:after="720"/>
    </w:pPr>
    <w:rPr>
      <w:color w:val="3F3F3F" w:themeColor="text1" w:themeTint="BF"/>
    </w:rPr>
  </w:style>
  <w:style w:type="paragraph" w:styleId="75">
    <w:name w:val="Subtitle"/>
    <w:basedOn w:val="1"/>
    <w:next w:val="1"/>
    <w:link w:val="137"/>
    <w:qFormat/>
    <w:uiPriority w:val="0"/>
    <w:rPr>
      <w:rFonts w:asciiTheme="majorHAnsi" w:hAnsiTheme="majorHAnsi" w:eastAsiaTheme="majorEastAsia" w:cstheme="majorBidi"/>
      <w:i/>
      <w:iCs/>
      <w:color w:val="663366" w:themeColor="accent1"/>
      <w:spacing w:val="15"/>
      <w:sz w:val="24"/>
      <w:szCs w:val="24"/>
    </w:rPr>
  </w:style>
  <w:style w:type="paragraph" w:styleId="76">
    <w:name w:val="table of authorities"/>
    <w:basedOn w:val="1"/>
    <w:next w:val="1"/>
    <w:semiHidden/>
    <w:unhideWhenUsed/>
    <w:qFormat/>
    <w:uiPriority w:val="0"/>
    <w:pPr>
      <w:ind w:left="180" w:hanging="180"/>
    </w:pPr>
  </w:style>
  <w:style w:type="paragraph" w:styleId="77">
    <w:name w:val="table of figures"/>
    <w:basedOn w:val="1"/>
    <w:next w:val="1"/>
    <w:semiHidden/>
    <w:unhideWhenUsed/>
    <w:qFormat/>
    <w:uiPriority w:val="0"/>
  </w:style>
  <w:style w:type="paragraph" w:styleId="78">
    <w:name w:val="Title"/>
    <w:basedOn w:val="1"/>
    <w:next w:val="1"/>
    <w:link w:val="138"/>
    <w:qFormat/>
    <w:uiPriority w:val="0"/>
    <w:pPr>
      <w:pBdr>
        <w:bottom w:val="single" w:color="663366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200E21" w:themeColor="text2" w:themeShade="BF"/>
      <w:spacing w:val="5"/>
      <w:kern w:val="28"/>
      <w:sz w:val="52"/>
      <w:szCs w:val="52"/>
    </w:rPr>
  </w:style>
  <w:style w:type="paragraph" w:styleId="79">
    <w:name w:val="toa heading"/>
    <w:basedOn w:val="1"/>
    <w:next w:val="1"/>
    <w:semiHidden/>
    <w:unhideWhenUsed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0">
    <w:name w:val="toc 1"/>
    <w:basedOn w:val="1"/>
    <w:next w:val="1"/>
    <w:unhideWhenUsed/>
    <w:qFormat/>
    <w:uiPriority w:val="0"/>
    <w:pPr>
      <w:spacing w:after="100"/>
    </w:pPr>
  </w:style>
  <w:style w:type="paragraph" w:styleId="81">
    <w:name w:val="toc 2"/>
    <w:basedOn w:val="1"/>
    <w:next w:val="1"/>
    <w:unhideWhenUsed/>
    <w:qFormat/>
    <w:uiPriority w:val="0"/>
    <w:pPr>
      <w:spacing w:after="100"/>
      <w:ind w:left="180"/>
    </w:pPr>
  </w:style>
  <w:style w:type="paragraph" w:styleId="82">
    <w:name w:val="toc 3"/>
    <w:basedOn w:val="1"/>
    <w:next w:val="1"/>
    <w:semiHidden/>
    <w:unhideWhenUsed/>
    <w:qFormat/>
    <w:uiPriority w:val="0"/>
    <w:pPr>
      <w:spacing w:after="100"/>
      <w:ind w:left="360"/>
    </w:pPr>
  </w:style>
  <w:style w:type="paragraph" w:styleId="83">
    <w:name w:val="toc 4"/>
    <w:basedOn w:val="1"/>
    <w:next w:val="1"/>
    <w:unhideWhenUsed/>
    <w:qFormat/>
    <w:uiPriority w:val="0"/>
    <w:pPr>
      <w:spacing w:after="100"/>
      <w:ind w:left="540"/>
    </w:pPr>
  </w:style>
  <w:style w:type="paragraph" w:styleId="84">
    <w:name w:val="toc 5"/>
    <w:basedOn w:val="1"/>
    <w:next w:val="1"/>
    <w:semiHidden/>
    <w:unhideWhenUsed/>
    <w:qFormat/>
    <w:uiPriority w:val="0"/>
    <w:pPr>
      <w:spacing w:after="100"/>
      <w:ind w:left="720"/>
    </w:pPr>
  </w:style>
  <w:style w:type="paragraph" w:styleId="85">
    <w:name w:val="toc 6"/>
    <w:basedOn w:val="1"/>
    <w:next w:val="1"/>
    <w:semiHidden/>
    <w:unhideWhenUsed/>
    <w:qFormat/>
    <w:uiPriority w:val="0"/>
    <w:pPr>
      <w:spacing w:after="100"/>
      <w:ind w:left="900"/>
    </w:pPr>
  </w:style>
  <w:style w:type="paragraph" w:styleId="86">
    <w:name w:val="toc 7"/>
    <w:basedOn w:val="1"/>
    <w:next w:val="1"/>
    <w:semiHidden/>
    <w:unhideWhenUsed/>
    <w:qFormat/>
    <w:uiPriority w:val="0"/>
    <w:pPr>
      <w:spacing w:after="100"/>
      <w:ind w:left="1080"/>
    </w:pPr>
  </w:style>
  <w:style w:type="paragraph" w:styleId="87">
    <w:name w:val="toc 8"/>
    <w:basedOn w:val="1"/>
    <w:next w:val="1"/>
    <w:semiHidden/>
    <w:unhideWhenUsed/>
    <w:qFormat/>
    <w:uiPriority w:val="0"/>
    <w:pPr>
      <w:spacing w:after="100"/>
      <w:ind w:left="1260"/>
    </w:pPr>
  </w:style>
  <w:style w:type="paragraph" w:styleId="88">
    <w:name w:val="toc 9"/>
    <w:basedOn w:val="1"/>
    <w:next w:val="1"/>
    <w:semiHidden/>
    <w:unhideWhenUsed/>
    <w:qFormat/>
    <w:uiPriority w:val="0"/>
    <w:pPr>
      <w:spacing w:after="100"/>
      <w:ind w:left="1440"/>
    </w:pPr>
  </w:style>
  <w:style w:type="character" w:customStyle="1" w:styleId="89">
    <w:name w:val="Header Char"/>
    <w:basedOn w:val="11"/>
    <w:link w:val="34"/>
    <w:qFormat/>
    <w:uiPriority w:val="0"/>
    <w:rPr>
      <w:color w:val="000000" w:themeColor="text1"/>
      <w:sz w:val="24"/>
      <w:szCs w:val="24"/>
    </w:rPr>
  </w:style>
  <w:style w:type="paragraph" w:customStyle="1" w:styleId="90">
    <w:name w:val="Contact"/>
    <w:basedOn w:val="1"/>
    <w:qFormat/>
    <w:uiPriority w:val="0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91">
    <w:name w:val="Header-Left"/>
    <w:basedOn w:val="1"/>
    <w:qFormat/>
    <w:uiPriority w:val="0"/>
    <w:pPr>
      <w:spacing w:after="200"/>
      <w:ind w:left="43"/>
    </w:pPr>
    <w:rPr>
      <w:rFonts w:asciiTheme="majorHAnsi" w:hAnsiTheme="majorHAnsi" w:eastAsiaTheme="majorEastAsia" w:cstheme="majorBidi"/>
      <w:color w:val="663366" w:themeColor="accent1"/>
      <w:sz w:val="48"/>
    </w:rPr>
  </w:style>
  <w:style w:type="paragraph" w:customStyle="1" w:styleId="92">
    <w:name w:val="Header-Right"/>
    <w:basedOn w:val="1"/>
    <w:qFormat/>
    <w:uiPriority w:val="0"/>
    <w:pPr>
      <w:spacing w:after="200"/>
      <w:ind w:right="43"/>
      <w:jc w:val="right"/>
    </w:pPr>
    <w:rPr>
      <w:color w:val="663366" w:themeColor="accent1"/>
      <w:sz w:val="36"/>
    </w:rPr>
  </w:style>
  <w:style w:type="table" w:customStyle="1" w:styleId="93">
    <w:name w:val="Host Table - Borderless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4">
    <w:name w:val="Body Text Char"/>
    <w:basedOn w:val="11"/>
    <w:link w:val="15"/>
    <w:qFormat/>
    <w:uiPriority w:val="0"/>
    <w:rPr>
      <w:rFonts w:ascii="DejaVu Sans" w:hAnsi="DejaVu Sans" w:eastAsia="+Body Asian"/>
      <w:color w:val="auto"/>
      <w:sz w:val="18"/>
      <w:szCs w:val="20"/>
    </w:rPr>
  </w:style>
  <w:style w:type="character" w:customStyle="1" w:styleId="95">
    <w:name w:val="Plus"/>
    <w:basedOn w:val="11"/>
    <w:qFormat/>
    <w:uiPriority w:val="0"/>
    <w:rPr>
      <w:b/>
      <w:color w:val="B770B7" w:themeColor="accent1" w:themeTint="99"/>
      <w:spacing w:val="-80"/>
      <w:position w:val="24"/>
      <w:sz w:val="60"/>
    </w:rPr>
  </w:style>
  <w:style w:type="paragraph" w:customStyle="1" w:styleId="96">
    <w:name w:val="Date and Recipient"/>
    <w:basedOn w:val="1"/>
    <w:qFormat/>
    <w:uiPriority w:val="0"/>
    <w:pPr>
      <w:spacing w:after="480"/>
    </w:pPr>
    <w:rPr>
      <w:color w:val="3F3F3F" w:themeColor="text1" w:themeTint="BF"/>
    </w:rPr>
  </w:style>
  <w:style w:type="character" w:customStyle="1" w:styleId="97">
    <w:name w:val="Signature Char"/>
    <w:basedOn w:val="11"/>
    <w:link w:val="74"/>
    <w:qFormat/>
    <w:uiPriority w:val="0"/>
    <w:rPr>
      <w:color w:val="3F3F3F" w:themeColor="text1" w:themeTint="BF"/>
      <w:sz w:val="18"/>
    </w:rPr>
  </w:style>
  <w:style w:type="character" w:customStyle="1" w:styleId="98">
    <w:name w:val="Balloon Text Char"/>
    <w:basedOn w:val="11"/>
    <w:link w:val="13"/>
    <w:semiHidden/>
    <w:qFormat/>
    <w:uiPriority w:val="0"/>
    <w:rPr>
      <w:rFonts w:ascii="Tahoma" w:hAnsi="Tahoma" w:cs="Tahoma"/>
      <w:sz w:val="16"/>
      <w:szCs w:val="16"/>
    </w:rPr>
  </w:style>
  <w:style w:type="paragraph" w:customStyle="1" w:styleId="99">
    <w:name w:val="Bibliography"/>
    <w:basedOn w:val="1"/>
    <w:next w:val="1"/>
    <w:semiHidden/>
    <w:unhideWhenUsed/>
    <w:qFormat/>
    <w:uiPriority w:val="0"/>
  </w:style>
  <w:style w:type="character" w:customStyle="1" w:styleId="100">
    <w:name w:val="Body Text 3 Char"/>
    <w:basedOn w:val="11"/>
    <w:link w:val="17"/>
    <w:semiHidden/>
    <w:qFormat/>
    <w:uiPriority w:val="0"/>
    <w:rPr>
      <w:sz w:val="16"/>
      <w:szCs w:val="16"/>
    </w:rPr>
  </w:style>
  <w:style w:type="character" w:customStyle="1" w:styleId="101">
    <w:name w:val="Body Text First Indent Char"/>
    <w:basedOn w:val="94"/>
    <w:link w:val="18"/>
    <w:semiHidden/>
    <w:qFormat/>
    <w:uiPriority w:val="0"/>
    <w:rPr>
      <w:color w:val="3F3F3F" w:themeColor="text1" w:themeTint="BF"/>
      <w:sz w:val="18"/>
      <w:szCs w:val="20"/>
    </w:rPr>
  </w:style>
  <w:style w:type="character" w:customStyle="1" w:styleId="102">
    <w:name w:val="Body Text 2 Char"/>
    <w:basedOn w:val="11"/>
    <w:link w:val="16"/>
    <w:semiHidden/>
    <w:qFormat/>
    <w:uiPriority w:val="0"/>
    <w:rPr>
      <w:rFonts w:asciiTheme="minorAscii" w:hAnsiTheme="minorAscii"/>
      <w:sz w:val="18"/>
    </w:rPr>
  </w:style>
  <w:style w:type="character" w:customStyle="1" w:styleId="103">
    <w:name w:val="Body Text First Indent 2 Char"/>
    <w:basedOn w:val="102"/>
    <w:link w:val="19"/>
    <w:semiHidden/>
    <w:qFormat/>
    <w:uiPriority w:val="0"/>
    <w:rPr>
      <w:sz w:val="18"/>
    </w:rPr>
  </w:style>
  <w:style w:type="character" w:customStyle="1" w:styleId="104">
    <w:name w:val="Body Text Indent 2 Char"/>
    <w:basedOn w:val="11"/>
    <w:link w:val="20"/>
    <w:semiHidden/>
    <w:qFormat/>
    <w:uiPriority w:val="0"/>
    <w:rPr>
      <w:sz w:val="18"/>
    </w:rPr>
  </w:style>
  <w:style w:type="character" w:customStyle="1" w:styleId="105">
    <w:name w:val="Body Text Indent 3 Char"/>
    <w:basedOn w:val="11"/>
    <w:link w:val="21"/>
    <w:semiHidden/>
    <w:qFormat/>
    <w:uiPriority w:val="0"/>
    <w:rPr>
      <w:sz w:val="16"/>
      <w:szCs w:val="16"/>
    </w:rPr>
  </w:style>
  <w:style w:type="character" w:customStyle="1" w:styleId="106">
    <w:name w:val="Closing Char"/>
    <w:basedOn w:val="11"/>
    <w:link w:val="23"/>
    <w:semiHidden/>
    <w:qFormat/>
    <w:uiPriority w:val="0"/>
    <w:rPr>
      <w:sz w:val="18"/>
    </w:rPr>
  </w:style>
  <w:style w:type="character" w:customStyle="1" w:styleId="107">
    <w:name w:val="Comment Text Char"/>
    <w:basedOn w:val="11"/>
    <w:link w:val="24"/>
    <w:semiHidden/>
    <w:qFormat/>
    <w:uiPriority w:val="0"/>
    <w:rPr>
      <w:sz w:val="20"/>
      <w:szCs w:val="20"/>
    </w:rPr>
  </w:style>
  <w:style w:type="character" w:customStyle="1" w:styleId="108">
    <w:name w:val="Comment Subject Char"/>
    <w:basedOn w:val="107"/>
    <w:link w:val="25"/>
    <w:semiHidden/>
    <w:qFormat/>
    <w:uiPriority w:val="0"/>
    <w:rPr>
      <w:b/>
      <w:bCs/>
      <w:sz w:val="20"/>
      <w:szCs w:val="20"/>
    </w:rPr>
  </w:style>
  <w:style w:type="character" w:customStyle="1" w:styleId="109">
    <w:name w:val="Date Char"/>
    <w:basedOn w:val="11"/>
    <w:link w:val="26"/>
    <w:semiHidden/>
    <w:qFormat/>
    <w:uiPriority w:val="0"/>
    <w:rPr>
      <w:sz w:val="18"/>
    </w:rPr>
  </w:style>
  <w:style w:type="character" w:customStyle="1" w:styleId="110">
    <w:name w:val="Document Map Char"/>
    <w:basedOn w:val="11"/>
    <w:link w:val="27"/>
    <w:semiHidden/>
    <w:qFormat/>
    <w:uiPriority w:val="0"/>
    <w:rPr>
      <w:rFonts w:ascii="Tahoma" w:hAnsi="Tahoma" w:cs="Tahoma"/>
      <w:sz w:val="16"/>
      <w:szCs w:val="16"/>
    </w:rPr>
  </w:style>
  <w:style w:type="character" w:customStyle="1" w:styleId="111">
    <w:name w:val="E-mail Signature Char"/>
    <w:basedOn w:val="11"/>
    <w:link w:val="28"/>
    <w:semiHidden/>
    <w:qFormat/>
    <w:uiPriority w:val="0"/>
    <w:rPr>
      <w:sz w:val="18"/>
    </w:rPr>
  </w:style>
  <w:style w:type="character" w:customStyle="1" w:styleId="112">
    <w:name w:val="Endnote Text Char"/>
    <w:basedOn w:val="11"/>
    <w:link w:val="29"/>
    <w:semiHidden/>
    <w:qFormat/>
    <w:uiPriority w:val="0"/>
    <w:rPr>
      <w:sz w:val="20"/>
      <w:szCs w:val="20"/>
    </w:rPr>
  </w:style>
  <w:style w:type="character" w:customStyle="1" w:styleId="113">
    <w:name w:val="Footer Char"/>
    <w:basedOn w:val="11"/>
    <w:link w:val="32"/>
    <w:qFormat/>
    <w:uiPriority w:val="0"/>
    <w:rPr>
      <w:sz w:val="18"/>
    </w:rPr>
  </w:style>
  <w:style w:type="character" w:customStyle="1" w:styleId="114">
    <w:name w:val="Footnote Text Char"/>
    <w:basedOn w:val="11"/>
    <w:link w:val="33"/>
    <w:qFormat/>
    <w:uiPriority w:val="0"/>
    <w:rPr>
      <w:sz w:val="20"/>
      <w:szCs w:val="20"/>
    </w:rPr>
  </w:style>
  <w:style w:type="character" w:customStyle="1" w:styleId="115">
    <w:name w:val="Heading 1 Char"/>
    <w:basedOn w:val="11"/>
    <w:link w:val="2"/>
    <w:qFormat/>
    <w:uiPriority w:val="0"/>
    <w:rPr>
      <w:rFonts w:asciiTheme="majorHAnsi" w:hAnsiTheme="majorHAnsi" w:eastAsiaTheme="majorEastAsia" w:cstheme="majorBidi"/>
      <w:b/>
      <w:bCs/>
      <w:color w:val="4C264C" w:themeColor="accent1" w:themeShade="BF"/>
      <w:sz w:val="28"/>
      <w:szCs w:val="28"/>
    </w:rPr>
  </w:style>
  <w:style w:type="character" w:customStyle="1" w:styleId="116">
    <w:name w:val="Heading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color w:val="663366" w:themeColor="accent1"/>
      <w:sz w:val="26"/>
      <w:szCs w:val="26"/>
    </w:rPr>
  </w:style>
  <w:style w:type="character" w:customStyle="1" w:styleId="117">
    <w:name w:val="Heading 3 Char"/>
    <w:basedOn w:val="11"/>
    <w:link w:val="4"/>
    <w:qFormat/>
    <w:uiPriority w:val="0"/>
    <w:rPr>
      <w:rFonts w:asciiTheme="majorHAnsi" w:hAnsiTheme="majorHAnsi" w:eastAsiaTheme="majorEastAsia" w:cstheme="majorBidi"/>
      <w:b/>
      <w:bCs/>
      <w:color w:val="663366" w:themeColor="accent1"/>
      <w:sz w:val="18"/>
    </w:rPr>
  </w:style>
  <w:style w:type="character" w:customStyle="1" w:styleId="118">
    <w:name w:val="Heading 4 Char"/>
    <w:basedOn w:val="11"/>
    <w:link w:val="5"/>
    <w:semiHidden/>
    <w:qFormat/>
    <w:uiPriority w:val="0"/>
    <w:rPr>
      <w:rFonts w:asciiTheme="majorHAnsi" w:hAnsiTheme="majorHAnsi" w:eastAsiaTheme="majorEastAsia" w:cstheme="majorBidi"/>
      <w:b/>
      <w:bCs/>
      <w:i/>
      <w:iCs/>
      <w:color w:val="663366" w:themeColor="accent1"/>
      <w:sz w:val="18"/>
    </w:rPr>
  </w:style>
  <w:style w:type="character" w:customStyle="1" w:styleId="119">
    <w:name w:val="Heading 5 Char"/>
    <w:basedOn w:val="11"/>
    <w:link w:val="6"/>
    <w:semiHidden/>
    <w:qFormat/>
    <w:uiPriority w:val="0"/>
    <w:rPr>
      <w:rFonts w:asciiTheme="majorHAnsi" w:hAnsiTheme="majorHAnsi" w:eastAsiaTheme="majorEastAsia" w:cstheme="majorBidi"/>
      <w:color w:val="321932" w:themeColor="accent1" w:themeShade="7F"/>
      <w:sz w:val="18"/>
    </w:rPr>
  </w:style>
  <w:style w:type="character" w:customStyle="1" w:styleId="120">
    <w:name w:val="Heading 6 Char"/>
    <w:basedOn w:val="11"/>
    <w:link w:val="7"/>
    <w:semiHidden/>
    <w:qFormat/>
    <w:uiPriority w:val="0"/>
    <w:rPr>
      <w:rFonts w:asciiTheme="majorHAnsi" w:hAnsiTheme="majorHAnsi" w:eastAsiaTheme="majorEastAsia" w:cstheme="majorBidi"/>
      <w:i/>
      <w:iCs/>
      <w:color w:val="321932" w:themeColor="accent1" w:themeShade="7F"/>
      <w:sz w:val="18"/>
    </w:rPr>
  </w:style>
  <w:style w:type="character" w:customStyle="1" w:styleId="121">
    <w:name w:val="Heading 7 Char"/>
    <w:basedOn w:val="11"/>
    <w:link w:val="8"/>
    <w:semiHidden/>
    <w:qFormat/>
    <w:uiPriority w:val="0"/>
    <w:rPr>
      <w:rFonts w:asciiTheme="majorHAnsi" w:hAnsiTheme="majorHAnsi" w:eastAsiaTheme="majorEastAsia" w:cstheme="majorBidi"/>
      <w:i/>
      <w:iCs/>
      <w:color w:val="3F3F3F" w:themeColor="text1" w:themeTint="BF"/>
      <w:sz w:val="18"/>
    </w:rPr>
  </w:style>
  <w:style w:type="character" w:customStyle="1" w:styleId="122">
    <w:name w:val="Heading 8 Char"/>
    <w:basedOn w:val="11"/>
    <w:link w:val="9"/>
    <w:semiHidden/>
    <w:qFormat/>
    <w:uiPriority w:val="0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123">
    <w:name w:val="Heading 9 Char"/>
    <w:basedOn w:val="11"/>
    <w:link w:val="10"/>
    <w:semiHidden/>
    <w:qFormat/>
    <w:uiPriority w:val="0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customStyle="1" w:styleId="124">
    <w:name w:val="HTML Address Char"/>
    <w:basedOn w:val="11"/>
    <w:link w:val="35"/>
    <w:semiHidden/>
    <w:qFormat/>
    <w:uiPriority w:val="0"/>
    <w:rPr>
      <w:i/>
      <w:iCs/>
      <w:sz w:val="18"/>
    </w:rPr>
  </w:style>
  <w:style w:type="character" w:customStyle="1" w:styleId="125">
    <w:name w:val="HTML Preformatted Char"/>
    <w:basedOn w:val="11"/>
    <w:link w:val="36"/>
    <w:semiHidden/>
    <w:qFormat/>
    <w:uiPriority w:val="0"/>
    <w:rPr>
      <w:rFonts w:ascii="Consolas" w:hAnsi="Consolas"/>
      <w:sz w:val="20"/>
      <w:szCs w:val="20"/>
    </w:rPr>
  </w:style>
  <w:style w:type="paragraph" w:styleId="126">
    <w:name w:val="Intense Quote"/>
    <w:basedOn w:val="1"/>
    <w:next w:val="1"/>
    <w:link w:val="127"/>
    <w:qFormat/>
    <w:uiPriority w:val="0"/>
    <w:pPr>
      <w:pBdr>
        <w:bottom w:val="single" w:color="663366" w:themeColor="accent1" w:sz="4" w:space="4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127">
    <w:name w:val="Intense Quote Char"/>
    <w:basedOn w:val="11"/>
    <w:link w:val="126"/>
    <w:qFormat/>
    <w:uiPriority w:val="0"/>
    <w:rPr>
      <w:b/>
      <w:bCs/>
      <w:i/>
      <w:iCs/>
      <w:color w:val="663366" w:themeColor="accent1"/>
      <w:sz w:val="18"/>
    </w:rPr>
  </w:style>
  <w:style w:type="paragraph" w:styleId="128">
    <w:name w:val="List Paragraph"/>
    <w:basedOn w:val="1"/>
    <w:qFormat/>
    <w:uiPriority w:val="0"/>
    <w:pPr>
      <w:ind w:left="720"/>
      <w:contextualSpacing/>
    </w:pPr>
  </w:style>
  <w:style w:type="character" w:customStyle="1" w:styleId="129">
    <w:name w:val="Macro Text Char"/>
    <w:basedOn w:val="11"/>
    <w:link w:val="67"/>
    <w:semiHidden/>
    <w:qFormat/>
    <w:uiPriority w:val="0"/>
    <w:rPr>
      <w:rFonts w:ascii="Consolas" w:hAnsi="Consolas"/>
      <w:sz w:val="20"/>
      <w:szCs w:val="20"/>
    </w:rPr>
  </w:style>
  <w:style w:type="character" w:customStyle="1" w:styleId="130">
    <w:name w:val="Message Header Char"/>
    <w:basedOn w:val="11"/>
    <w:link w:val="68"/>
    <w:semiHidden/>
    <w:qFormat/>
    <w:uiPriority w:val="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131">
    <w:name w:val="No Spacing"/>
    <w:qFormat/>
    <w:uiPriority w:val="0"/>
    <w:rPr>
      <w:rFonts w:asciiTheme="minorHAnsi" w:hAnsiTheme="minorHAnsi" w:eastAsiaTheme="minorEastAsia" w:cstheme="minorBidi"/>
      <w:sz w:val="18"/>
      <w:szCs w:val="22"/>
      <w:lang w:val="en-US" w:eastAsia="en-US" w:bidi="ar-SA"/>
    </w:rPr>
  </w:style>
  <w:style w:type="character" w:customStyle="1" w:styleId="132">
    <w:name w:val="Note Heading Char"/>
    <w:basedOn w:val="11"/>
    <w:link w:val="71"/>
    <w:semiHidden/>
    <w:uiPriority w:val="0"/>
    <w:rPr>
      <w:sz w:val="18"/>
    </w:rPr>
  </w:style>
  <w:style w:type="character" w:customStyle="1" w:styleId="133">
    <w:name w:val="Plain Text Char"/>
    <w:basedOn w:val="11"/>
    <w:link w:val="72"/>
    <w:semiHidden/>
    <w:uiPriority w:val="0"/>
    <w:rPr>
      <w:rFonts w:ascii="Consolas" w:hAnsi="Consolas"/>
      <w:sz w:val="21"/>
      <w:szCs w:val="21"/>
    </w:rPr>
  </w:style>
  <w:style w:type="paragraph" w:styleId="134">
    <w:name w:val="Quote"/>
    <w:basedOn w:val="1"/>
    <w:next w:val="1"/>
    <w:link w:val="135"/>
    <w:qFormat/>
    <w:uiPriority w:val="0"/>
    <w:rPr>
      <w:i/>
      <w:iCs/>
      <w:color w:val="000000" w:themeColor="text1"/>
    </w:rPr>
  </w:style>
  <w:style w:type="character" w:customStyle="1" w:styleId="135">
    <w:name w:val="Quote Char"/>
    <w:basedOn w:val="11"/>
    <w:link w:val="134"/>
    <w:uiPriority w:val="0"/>
    <w:rPr>
      <w:i/>
      <w:iCs/>
      <w:color w:val="000000" w:themeColor="text1"/>
      <w:sz w:val="18"/>
    </w:rPr>
  </w:style>
  <w:style w:type="character" w:customStyle="1" w:styleId="136">
    <w:name w:val="Salutation Char"/>
    <w:basedOn w:val="11"/>
    <w:link w:val="73"/>
    <w:semiHidden/>
    <w:qFormat/>
    <w:uiPriority w:val="0"/>
    <w:rPr>
      <w:sz w:val="18"/>
    </w:rPr>
  </w:style>
  <w:style w:type="character" w:customStyle="1" w:styleId="137">
    <w:name w:val="Subtitle Char"/>
    <w:basedOn w:val="11"/>
    <w:link w:val="75"/>
    <w:qFormat/>
    <w:uiPriority w:val="0"/>
    <w:rPr>
      <w:rFonts w:asciiTheme="majorHAnsi" w:hAnsiTheme="majorHAnsi" w:eastAsiaTheme="majorEastAsia" w:cstheme="majorBidi"/>
      <w:i/>
      <w:iCs/>
      <w:color w:val="663366" w:themeColor="accent1"/>
      <w:spacing w:val="15"/>
      <w:sz w:val="24"/>
      <w:szCs w:val="24"/>
    </w:rPr>
  </w:style>
  <w:style w:type="character" w:customStyle="1" w:styleId="138">
    <w:name w:val="Title Char"/>
    <w:basedOn w:val="11"/>
    <w:link w:val="78"/>
    <w:qFormat/>
    <w:uiPriority w:val="0"/>
    <w:rPr>
      <w:rFonts w:asciiTheme="majorHAnsi" w:hAnsiTheme="majorHAnsi" w:eastAsiaTheme="majorEastAsia" w:cstheme="majorBidi"/>
      <w:color w:val="200E21" w:themeColor="text2" w:themeShade="BF"/>
      <w:spacing w:val="5"/>
      <w:kern w:val="28"/>
      <w:sz w:val="52"/>
      <w:szCs w:val="52"/>
    </w:rPr>
  </w:style>
  <w:style w:type="paragraph" w:customStyle="1" w:styleId="139">
    <w:name w:val="TOC Heading"/>
    <w:basedOn w:val="2"/>
    <w:next w:val="1"/>
    <w:semiHidden/>
    <w:unhideWhenUsed/>
    <w:qFormat/>
    <w:uiPriority w:val="0"/>
    <w:pPr>
      <w:outlineLvl w:val="9"/>
    </w:pPr>
  </w:style>
  <w:style w:type="paragraph" w:customStyle="1" w:styleId="140">
    <w:name w:val="Source Code"/>
    <w:basedOn w:val="1"/>
    <w:qFormat/>
    <w:uiPriority w:val="0"/>
    <w:pPr>
      <w:pBdr>
        <w:top w:val="single" w:color="auto" w:sz="4" w:space="6"/>
        <w:left w:val="single" w:color="auto" w:sz="4" w:space="30"/>
        <w:bottom w:val="single" w:color="auto" w:sz="4" w:space="6"/>
        <w:right w:val="single" w:color="auto" w:sz="4" w:space="0"/>
      </w:pBdr>
      <w:shd w:val="clear" w:fill="F1F1F1" w:themeFill="background1" w:themeFillShade="F2"/>
      <w:wordWrap w:val="0"/>
      <w:spacing w:after="120"/>
      <w:ind w:left="880" w:leftChars="400"/>
    </w:pPr>
    <w:rPr>
      <w:rFonts w:ascii="Andale Mono" w:hAnsi="Andale Mono"/>
    </w:rPr>
  </w:style>
  <w:style w:type="character" w:customStyle="1" w:styleId="141">
    <w:name w:val="KeywordTok"/>
    <w:qFormat/>
    <w:uiPriority w:val="0"/>
    <w:rPr>
      <w:rFonts w:ascii="Times New Roman" w:hAnsi="Times New Roman" w:eastAsia="宋体"/>
      <w:color w:val="007020"/>
    </w:rPr>
  </w:style>
  <w:style w:type="character" w:customStyle="1" w:styleId="142">
    <w:name w:val="DataTypeTok"/>
    <w:qFormat/>
    <w:uiPriority w:val="0"/>
    <w:rPr>
      <w:color w:val="902000"/>
    </w:rPr>
  </w:style>
  <w:style w:type="character" w:customStyle="1" w:styleId="143">
    <w:name w:val="DecValTok"/>
    <w:qFormat/>
    <w:uiPriority w:val="0"/>
    <w:rPr>
      <w:color w:val="40A070"/>
    </w:rPr>
  </w:style>
  <w:style w:type="character" w:customStyle="1" w:styleId="144">
    <w:name w:val="BaseNTok"/>
    <w:qFormat/>
    <w:uiPriority w:val="0"/>
    <w:rPr>
      <w:color w:val="40A070"/>
    </w:rPr>
  </w:style>
  <w:style w:type="character" w:customStyle="1" w:styleId="145">
    <w:name w:val="FloatTok"/>
    <w:qFormat/>
    <w:uiPriority w:val="0"/>
    <w:rPr>
      <w:color w:val="40A070"/>
    </w:rPr>
  </w:style>
  <w:style w:type="character" w:customStyle="1" w:styleId="146">
    <w:name w:val="CharTok"/>
    <w:qFormat/>
    <w:uiPriority w:val="0"/>
    <w:rPr>
      <w:color w:val="4070A0"/>
    </w:rPr>
  </w:style>
  <w:style w:type="character" w:customStyle="1" w:styleId="147">
    <w:name w:val="StringTok"/>
    <w:qFormat/>
    <w:uiPriority w:val="0"/>
    <w:rPr>
      <w:color w:val="4070A0"/>
    </w:rPr>
  </w:style>
  <w:style w:type="character" w:customStyle="1" w:styleId="148">
    <w:name w:val="CommentTok"/>
    <w:qFormat/>
    <w:uiPriority w:val="0"/>
    <w:rPr>
      <w:i/>
      <w:color w:val="60A0B0"/>
    </w:rPr>
  </w:style>
  <w:style w:type="character" w:customStyle="1" w:styleId="149">
    <w:name w:val="OtherTok"/>
    <w:qFormat/>
    <w:uiPriority w:val="0"/>
    <w:rPr>
      <w:rFonts w:ascii="Times New Roman" w:hAnsi="Times New Roman" w:eastAsia="宋体"/>
      <w:color w:val="007020"/>
    </w:rPr>
  </w:style>
  <w:style w:type="character" w:customStyle="1" w:styleId="150">
    <w:name w:val="AlertTok"/>
    <w:qFormat/>
    <w:uiPriority w:val="0"/>
    <w:rPr>
      <w:b/>
      <w:color w:val="FF0000"/>
    </w:rPr>
  </w:style>
  <w:style w:type="character" w:customStyle="1" w:styleId="151">
    <w:name w:val="FunctionTok"/>
    <w:qFormat/>
    <w:uiPriority w:val="0"/>
    <w:rPr>
      <w:color w:val="06287E"/>
    </w:rPr>
  </w:style>
  <w:style w:type="character" w:customStyle="1" w:styleId="152">
    <w:name w:val="RegionMarkerTok"/>
    <w:qFormat/>
    <w:uiPriority w:val="0"/>
  </w:style>
  <w:style w:type="character" w:customStyle="1" w:styleId="153">
    <w:name w:val="ErrorTok"/>
    <w:qFormat/>
    <w:uiPriority w:val="0"/>
    <w:rPr>
      <w:b/>
      <w:color w:val="FF0000"/>
    </w:rPr>
  </w:style>
  <w:style w:type="character" w:customStyle="1" w:styleId="154">
    <w:name w:val="NormalTok"/>
    <w:qFormat/>
    <w:uiPriority w:val="0"/>
  </w:style>
  <w:style w:type="character" w:customStyle="1" w:styleId="155">
    <w:name w:val="PreprocessorTok"/>
    <w:qFormat/>
    <w:uiPriority w:val="0"/>
    <w:rPr>
      <w:color w:val="BC7A00"/>
    </w:rPr>
  </w:style>
  <w:style w:type="character" w:customStyle="1" w:styleId="156">
    <w:name w:val="ImportTok"/>
    <w:qFormat/>
    <w:uiPriority w:val="0"/>
    <w:rPr>
      <w:rFonts w:ascii="Times New Roman" w:hAnsi="Times New Roman" w:eastAsia="宋体"/>
      <w:color w:val="008000"/>
    </w:rPr>
  </w:style>
  <w:style w:type="character" w:customStyle="1" w:styleId="157">
    <w:name w:val="OperatorTok"/>
    <w:qFormat/>
    <w:uiPriority w:val="0"/>
    <w:rPr>
      <w:color w:val="666666"/>
    </w:rPr>
  </w:style>
  <w:style w:type="character" w:customStyle="1" w:styleId="158">
    <w:name w:val="SpecialCharTok"/>
    <w:qFormat/>
    <w:uiPriority w:val="0"/>
    <w:rPr>
      <w:color w:val="4070A0"/>
    </w:rPr>
  </w:style>
  <w:style w:type="character" w:customStyle="1" w:styleId="159">
    <w:name w:val="ControlFlowTok"/>
    <w:qFormat/>
    <w:uiPriority w:val="0"/>
    <w:rPr>
      <w:rFonts w:ascii="Times New Roman" w:hAnsi="Times New Roman" w:eastAsia="宋体"/>
      <w:color w:val="0070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42</Characters>
  <Lines>1</Lines>
  <Paragraphs>1</Paragraphs>
  <TotalTime>1</TotalTime>
  <ScaleCrop>false</ScaleCrop>
  <LinksUpToDate>false</LinksUpToDate>
  <CharactersWithSpaces>48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2014-05-16T03:00:00Z</dcterms:created>
  <dc:creator>John MacFarlane</dc:creator>
  <cp:lastModifiedBy>David Rihtaršič</cp:lastModifiedBy>
  <dcterms:modified xsi:type="dcterms:W3CDTF">2023-09-28T19:09:58Z</dcterms:modified>
  <dc:title>Pandoc User's Guide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